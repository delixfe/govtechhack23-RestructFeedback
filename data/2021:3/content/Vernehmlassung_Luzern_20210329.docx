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5.xml" ContentType="application/xml"/>
  <Override PartName="/customXml/item6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3.10.0.0 -->
  <w:body>
    <w:tbl>
      <w:tblPr>
        <w:tblW w:w="9071" w:type="dxa"/>
        <w:tblLayout w:type="fixed"/>
        <w:tblCellMar>
          <w:left w:w="0" w:type="dxa"/>
          <w:right w:w="0" w:type="dxa"/>
        </w:tblCellMar>
        <w:tblLook w:val="01E0"/>
      </w:tblPr>
      <w:tblGrid>
        <w:gridCol w:w="4678"/>
        <w:gridCol w:w="4393"/>
      </w:tblGrid>
      <w:tr w:rsidTr="00B151D6">
        <w:tblPrEx>
          <w:tblW w:w="907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cantSplit/>
          <w:trHeight w:hRule="exact" w:val="998"/>
        </w:trPr>
        <w:tc>
          <w:tcPr>
            <w:tcW w:w="4678" w:type="dxa"/>
            <w:vMerge w:val="restart"/>
            <w:tcMar>
              <w:right w:w="284" w:type="dxa"/>
            </w:tcMar>
          </w:tcPr>
          <w:sdt>
            <w:sdtPr>
              <w:tag w:val="Organisation1"/>
              <w:id w:val="1195656151"/>
              <w:placeholder>
                <w:docPart w:val="F87338F10DB847C284C006CBA2CB40DF"/>
              </w:placeholder>
              <w:dataBinding w:xpath="/ns:officeatwork/ns:Organisation1" w:storeItemID="{F0DFDFEA-FA31-478A-A27A-156F6209FA1E}" w:prefixMappings="xmlns:ns='http://schemas.officeatwork.com/CustomXMLPart'"/>
              <w:text w:multiLine="1"/>
            </w:sdtPr>
            <w:sdtContent>
              <w:p w:rsidR="00195E35" w:rsidRPr="00FB1EBD" w:rsidP="00CA1B44">
                <w:pPr>
                  <w:pStyle w:val="AbsenderTitel"/>
                </w:pPr>
                <w:r>
                  <w:t>Bildungs- und Kulturdepartement</w:t>
                </w:r>
              </w:p>
            </w:sdtContent>
          </w:sdt>
          <w:sdt>
            <w:sdtPr>
              <w:tag w:val="Organisation2"/>
              <w:id w:val="503787048"/>
              <w:placeholder>
                <w:docPart w:val="C8AC3F3C596F44048C633939BB0A86B1"/>
              </w:placeholder>
              <w:dataBinding w:xpath="/ns:officeatwork/ns:Organisation2" w:storeItemID="{F0DFDFEA-FA31-478A-A27A-156F6209FA1E}" w:prefixMappings="xmlns:ns='http://schemas.officeatwork.com/CustomXMLPart'"/>
              <w:text w:multiLine="1"/>
            </w:sdtPr>
            <w:sdtContent>
              <w:p w:rsidR="00195E35" w:rsidRPr="00FB1EBD" w:rsidP="00321804">
                <w:pPr>
                  <w:pStyle w:val="Absender"/>
                </w:pPr>
                <w:r>
                  <w:t>Bahnhofstrasse 18</w:t>
                  <w:br/>
                  <w:t>6002 Luzern</w:t>
                  <w:br/>
                  <w:t>www.bkd.lu.ch</w:t>
                </w:r>
              </w:p>
            </w:sdtContent>
          </w:sdt>
          <w:sdt>
            <w:sdtPr>
              <w:tag w:val="Organisation3"/>
              <w:id w:val="-972591232"/>
              <w:placeholder>
                <w:docPart w:val="DF4666354E9747E6897AA3EA5938BF6E"/>
              </w:placeholder>
              <w:showingPlcHdr/>
              <w:dataBinding w:xpath="/ns:officeatwork/ns:Organisation3" w:storeItemID="{F0DFDFEA-FA31-478A-A27A-156F6209FA1E}" w:prefixMappings="xmlns:ns='http://schemas.officeatwork.com/CustomXMLPart'"/>
              <w:text w:multiLine="1"/>
            </w:sdtPr>
            <w:sdtContent>
              <w:p w:rsidR="00195E35" w:rsidRPr="00FB1EBD" w:rsidP="00066EAC">
                <w:pPr>
                  <w:pStyle w:val="Absender"/>
                </w:pPr>
                <w:r w:rsidRPr="00FB1EBD">
                  <w:t xml:space="preserve"> </w:t>
                </w:r>
              </w:p>
            </w:sdtContent>
          </w:sdt>
        </w:tc>
        <w:tc>
          <w:tcPr>
            <w:tcW w:w="4393" w:type="dxa"/>
            <w:vAlign w:val="bottom"/>
          </w:tcPr>
          <w:p w:rsidR="00195E35" w:rsidRPr="00FB1EBD" w:rsidP="00343A3E">
            <w:pPr>
              <w:pStyle w:val="zOawDeliveryOption"/>
            </w:pPr>
          </w:p>
        </w:tc>
      </w:tr>
      <w:tr w:rsidTr="00B151D6">
        <w:tblPrEx>
          <w:tblW w:w="907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cantSplit/>
          <w:trHeight w:hRule="exact" w:val="397"/>
        </w:trPr>
        <w:tc>
          <w:tcPr>
            <w:tcW w:w="4678" w:type="dxa"/>
            <w:vMerge/>
            <w:tcMar>
              <w:right w:w="284" w:type="dxa"/>
            </w:tcMar>
          </w:tcPr>
          <w:p w:rsidR="00195E35" w:rsidRPr="00FB1EBD" w:rsidP="00343A3E">
            <w:pPr>
              <w:pStyle w:val="AbsenderTitel"/>
            </w:pPr>
          </w:p>
        </w:tc>
        <w:tc>
          <w:tcPr>
            <w:tcW w:w="4393" w:type="dxa"/>
            <w:vAlign w:val="bottom"/>
          </w:tcPr>
          <w:p w:rsidR="002422B7" w:rsidRPr="002422B7" w:rsidP="00B151D6">
            <w:pPr>
              <w:pStyle w:val="zOawDeliveryOption"/>
            </w:pPr>
            <w:bookmarkStart w:id="0" w:name="RecipientDeliveryOption"/>
            <w:bookmarkEnd w:id="0"/>
          </w:p>
        </w:tc>
      </w:tr>
      <w:tr w:rsidTr="00B151D6">
        <w:tblPrEx>
          <w:tblW w:w="907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cantSplit/>
          <w:trHeight w:val="1871"/>
        </w:trPr>
        <w:tc>
          <w:tcPr>
            <w:tcW w:w="4678" w:type="dxa"/>
            <w:vMerge/>
            <w:tcMar>
              <w:right w:w="851" w:type="dxa"/>
            </w:tcMar>
          </w:tcPr>
          <w:p w:rsidR="00195E35" w:rsidRPr="00FB1EBD" w:rsidP="00321804">
            <w:pPr>
              <w:pStyle w:val="AbsenderTitel"/>
              <w:rPr>
                <w:highlight w:val="white"/>
              </w:rPr>
            </w:pPr>
          </w:p>
        </w:tc>
        <w:tc>
          <w:tcPr>
            <w:tcW w:w="4393" w:type="dxa"/>
          </w:tcPr>
          <w:p w:rsidR="00B151D6" w:rsidP="00321804">
            <w:pPr>
              <w:pStyle w:val="zOawRecipient"/>
            </w:pPr>
            <w:bookmarkStart w:id="1" w:name="RecipientCompleteAddress"/>
            <w:bookmarkEnd w:id="1"/>
            <w:r>
              <w:t xml:space="preserve">Zustellung per E-Mail </w:t>
            </w:r>
            <w:r w:rsidR="00A60C25">
              <w:t>(</w:t>
            </w:r>
            <w:r>
              <w:t>Word- und PDF-Datei</w:t>
            </w:r>
            <w:r w:rsidR="00A60C25">
              <w:t>)</w:t>
            </w:r>
          </w:p>
          <w:p w:rsidR="00BE4117" w:rsidP="00BE4117">
            <w:pPr>
              <w:pStyle w:val="zOawRecipient"/>
            </w:pPr>
            <w:r w:rsidRPr="00B151D6">
              <w:rPr>
                <w:b/>
              </w:rPr>
              <w:t>isabelle.schenker@sbfi.admin.ch</w:t>
            </w:r>
            <w:r>
              <w:t xml:space="preserve"> </w:t>
            </w:r>
          </w:p>
          <w:p w:rsidR="00BE4117" w:rsidP="00BE4117">
            <w:pPr>
              <w:pStyle w:val="zOawRecipient"/>
            </w:pPr>
          </w:p>
          <w:p w:rsidR="00195E35" w:rsidRPr="00B151D6" w:rsidP="00BE4117">
            <w:pPr>
              <w:pStyle w:val="zOawRecipient"/>
              <w:rPr>
                <w:b/>
              </w:rPr>
            </w:pPr>
          </w:p>
        </w:tc>
      </w:tr>
    </w:tbl>
    <w:p w:rsidR="00321804" w:rsidRPr="00FB1EBD" w:rsidP="00321804">
      <w:pPr>
        <w:pStyle w:val="CityDate"/>
        <w:spacing w:before="0"/>
        <w:rPr>
          <w:sz w:val="2"/>
          <w:szCs w:val="2"/>
        </w:rPr>
        <w:sectPr w:rsidSect="00FB1EB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950" w:right="1134" w:bottom="1134" w:left="1701" w:header="227" w:footer="420" w:gutter="0"/>
          <w:cols w:space="708"/>
          <w:docGrid w:linePitch="360"/>
        </w:sectPr>
      </w:pPr>
    </w:p>
    <w:p w:rsidR="005F365E" w:rsidRPr="00FB1EBD" w:rsidP="00195D85">
      <w:pPr>
        <w:pStyle w:val="CityDate"/>
      </w:pPr>
      <w:bookmarkStart w:id="4" w:name="Datum"/>
      <w:r w:rsidRPr="00FB1EBD">
        <w:t xml:space="preserve">Luzern, </w:t>
      </w:r>
      <w:r w:rsidRPr="00FB1EBD">
        <w:fldChar w:fldCharType="begin"/>
      </w:r>
      <w:r w:rsidRPr="00FB1EBD">
        <w:instrText xml:space="preserve"> DOCPROPERTY "StmCMIdata.Sitz_DatumMMMM"\*CHARFORMAT </w:instrText>
      </w:r>
      <w:r w:rsidRPr="00FB1EBD">
        <w:fldChar w:fldCharType="separate"/>
      </w:r>
      <w:r w:rsidRPr="00FB1EBD">
        <w:t>23. März 2021</w:t>
      </w:r>
      <w:r w:rsidRPr="00FB1EBD">
        <w:fldChar w:fldCharType="end"/>
      </w:r>
      <w:bookmarkEnd w:id="4"/>
    </w:p>
    <w:p w:rsidR="00321804" w:rsidRPr="00FB1EBD" w:rsidP="00321804"/>
    <w:p w:rsidR="000A7B43" w:rsidRPr="00FB1EBD" w:rsidP="000A7B43">
      <w:r w:rsidRPr="00FB1EBD">
        <w:fldChar w:fldCharType="begin"/>
      </w:r>
      <w:r w:rsidRPr="00FB1EBD">
        <w:instrText xml:space="preserve"> IF </w:instrText>
      </w:r>
      <w:r w:rsidRPr="00FB1EBD">
        <w:fldChar w:fldCharType="begin"/>
      </w:r>
      <w:r w:rsidRPr="00FB1EBD">
        <w:instrText xml:space="preserve"> DOCPROPERTY "CustomField.ContentTypeLetter"\*CHARFORMAT </w:instrText>
      </w:r>
      <w:r w:rsidRPr="00FB1EBD">
        <w:fldChar w:fldCharType="separate"/>
      </w:r>
      <w:r w:rsidRPr="00FB1EBD">
        <w:fldChar w:fldCharType="end"/>
      </w:r>
      <w:r w:rsidRPr="00FB1EBD">
        <w:instrText>="leer" "" "</w:instrText>
      </w:r>
      <w:r w:rsidRPr="00FB1EBD">
        <w:fldChar w:fldCharType="begin"/>
      </w:r>
      <w:r w:rsidRPr="00FB1EBD">
        <w:instrText xml:space="preserve"> IF </w:instrText>
      </w:r>
      <w:r w:rsidRPr="00FB1EBD">
        <w:fldChar w:fldCharType="begin"/>
      </w:r>
      <w:r w:rsidRPr="00FB1EBD">
        <w:instrText xml:space="preserve"> DOCPROPERTY "CustomField.ContentTypeLetter"\*CHARFORMAT </w:instrText>
      </w:r>
      <w:r w:rsidRPr="00FB1EBD">
        <w:fldChar w:fldCharType="separate"/>
      </w:r>
      <w:r w:rsidRPr="00FB1EBD">
        <w:fldChar w:fldCharType="end"/>
      </w:r>
      <w:r w:rsidRPr="00FB1EBD">
        <w:instrText>="Leer" "" "</w:instrText>
      </w:r>
      <w:r w:rsidRPr="00FB1EBD">
        <w:fldChar w:fldCharType="begin"/>
      </w:r>
      <w:r w:rsidRPr="00FB1EBD">
        <w:instrText xml:space="preserve"> IF </w:instrText>
      </w:r>
      <w:r w:rsidRPr="00FB1EBD">
        <w:fldChar w:fldCharType="begin"/>
      </w:r>
      <w:r w:rsidRPr="00FB1EBD">
        <w:instrText xml:space="preserve"> DOCPROPERTY "CustomField.ContentTypeLetter"\*CHARFORMAT </w:instrText>
      </w:r>
      <w:r w:rsidRPr="00FB1EBD">
        <w:fldChar w:fldCharType="separate"/>
      </w:r>
      <w:r w:rsidRPr="00FB1EBD">
        <w:fldChar w:fldCharType="end"/>
      </w:r>
      <w:r w:rsidRPr="00FB1EBD">
        <w:instrText>="" "" "</w:instrText>
      </w:r>
    </w:p>
    <w:p w:rsidR="000A7B43" w:rsidRPr="00FB1EBD" w:rsidP="000A7B43">
      <w:pPr>
        <w:pStyle w:val="Inhalts-Typ"/>
      </w:pPr>
      <w:r>
        <w:fldChar w:fldCharType="begin"/>
      </w:r>
      <w:r>
        <w:instrText xml:space="preserve"> DOCPROPERTY "CustomField.ContentTypeLetter"\*CHARFORMAT </w:instrText>
      </w:r>
      <w:r>
        <w:fldChar w:fldCharType="separate"/>
      </w:r>
      <w:r w:rsidRPr="00FB1EBD" w:rsidR="0026665D">
        <w:instrText>CustomField.ContentTypeLetter</w:instrText>
      </w:r>
      <w:r w:rsidRPr="00FB1EBD" w:rsidR="0026665D">
        <w:fldChar w:fldCharType="end"/>
      </w:r>
    </w:p>
    <w:p w:rsidR="000A7B43" w:rsidRPr="00FB1EBD" w:rsidP="000A7B43">
      <w:r w:rsidRPr="00FB1EBD">
        <w:instrText xml:space="preserve">" \&lt;OawJumpToField value=0/&gt; </w:instrText>
      </w:r>
      <w:r w:rsidRPr="00FB1EBD">
        <w:fldChar w:fldCharType="separate"/>
      </w:r>
      <w:r w:rsidRPr="00FB1EBD">
        <w:fldChar w:fldCharType="end"/>
      </w:r>
      <w:r w:rsidRPr="00FB1EBD">
        <w:instrText xml:space="preserve">" </w:instrText>
      </w:r>
      <w:r w:rsidRPr="00FB1EBD">
        <w:fldChar w:fldCharType="separate"/>
      </w:r>
      <w:r w:rsidRPr="00FB1EBD">
        <w:fldChar w:fldCharType="end"/>
      </w:r>
      <w:r w:rsidRPr="00FB1EBD">
        <w:instrText xml:space="preserve">" </w:instrText>
      </w:r>
      <w:r w:rsidRPr="00FB1EBD">
        <w:fldChar w:fldCharType="separate"/>
      </w:r>
      <w:r w:rsidRPr="00FB1EBD">
        <w:fldChar w:fldCharType="end"/>
      </w:r>
      <w:bookmarkStart w:id="5" w:name="Metadaten"/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60"/>
        <w:gridCol w:w="6520"/>
      </w:tblGrid>
      <w:tr w:rsidTr="006673B8">
        <w:tblPrEx>
          <w:tblW w:w="918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Look w:val="01E0"/>
        </w:tblPrEx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571BB" w:rsidRPr="00FB1EBD">
            <w:pPr>
              <w:rPr>
                <w:highlight w:val="white"/>
              </w:rPr>
            </w:pPr>
            <w:r w:rsidRPr="00FB1EBD">
              <w:t>Protokoll-Nr.: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571BB" w:rsidRPr="00FB1EBD">
            <w:pPr>
              <w:rPr>
                <w:highlight w:val="white"/>
              </w:rPr>
            </w:pPr>
            <w:r w:rsidRPr="00FB1EBD">
              <w:fldChar w:fldCharType="begin"/>
            </w:r>
            <w:r w:rsidRPr="00FB1EBD">
              <w:instrText xml:space="preserve"> DOCPROPERTY "StmCMIdata.Dok_Beschlussnummer"\*CHARFORMAT </w:instrText>
            </w:r>
            <w:r w:rsidRPr="00FB1EBD">
              <w:fldChar w:fldCharType="separate"/>
            </w:r>
            <w:r w:rsidRPr="00FB1EBD">
              <w:t>370</w:t>
            </w:r>
            <w:r w:rsidRPr="00FB1EBD">
              <w:fldChar w:fldCharType="end"/>
            </w:r>
          </w:p>
        </w:tc>
      </w:tr>
    </w:tbl>
    <w:p w:rsidR="00C61434" w:rsidRPr="00FB1EBD" w:rsidP="00B571BB"/>
    <w:p w:rsidR="002F24A7" w:rsidRPr="00FB1EBD" w:rsidP="00B571BB">
      <w:bookmarkEnd w:id="5"/>
    </w:p>
    <w:tbl>
      <w:tblPr>
        <w:tblW w:w="9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185"/>
      </w:tblGrid>
      <w:tr w:rsidTr="00321804">
        <w:tblPrEx>
          <w:tblW w:w="91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Look w:val="01E0"/>
        </w:tblPrEx>
        <w:tc>
          <w:tcPr>
            <w:tcW w:w="9185" w:type="dxa"/>
            <w:tcBorders>
              <w:top w:val="nil"/>
              <w:left w:val="nil"/>
              <w:bottom w:val="nil"/>
              <w:right w:val="nil"/>
            </w:tcBorders>
          </w:tcPr>
          <w:p w:rsidR="000E7F0F" w:rsidRPr="00FB1EBD" w:rsidP="0026665D">
            <w:pPr>
              <w:pStyle w:val="Betreff"/>
            </w:pPr>
            <w:r w:rsidRPr="00857AD5">
              <w:t>Totalrevision des Bundesgesetzes über Beiträge für die kantonale französischsprachige Schule in Bern</w:t>
            </w:r>
            <w:bookmarkStart w:id="6" w:name="Subject" w:colFirst="0" w:colLast="0"/>
            <w:r w:rsidR="00BE4117">
              <w:t>: Stellungnahme Kanton Luzern</w:t>
            </w:r>
          </w:p>
        </w:tc>
      </w:tr>
    </w:tbl>
    <w:p w:rsidR="00321804" w:rsidRPr="00FB1EBD" w:rsidP="00321804">
      <w:bookmarkEnd w:id="6"/>
    </w:p>
    <w:tbl>
      <w:tblPr>
        <w:tblW w:w="9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185"/>
      </w:tblGrid>
      <w:tr w:rsidTr="00321804">
        <w:tblPrEx>
          <w:tblW w:w="918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0" w:type="dxa"/>
            <w:right w:w="0" w:type="dxa"/>
          </w:tblCellMar>
          <w:tblLook w:val="01E0"/>
        </w:tblPrEx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:rsidR="00321804" w:rsidP="002422B7">
            <w:bookmarkStart w:id="7" w:name="RecipientIntroduction" w:colFirst="0" w:colLast="0"/>
            <w:r w:rsidRPr="00FB1EBD">
              <w:t xml:space="preserve">Sehr geehrte </w:t>
            </w:r>
            <w:r w:rsidR="002422B7">
              <w:t>Frau Schenker</w:t>
            </w:r>
          </w:p>
          <w:p w:rsidR="00BE4117" w:rsidRPr="00FB1EBD" w:rsidP="002422B7">
            <w:r>
              <w:t xml:space="preserve">Sehr geehrte Damen und Herren </w:t>
            </w:r>
          </w:p>
        </w:tc>
      </w:tr>
    </w:tbl>
    <w:p w:rsidR="00552BB0" w:rsidRPr="00FB1EBD" w:rsidP="00321804">
      <w:bookmarkEnd w:id="7"/>
    </w:p>
    <w:p w:rsidR="00BE4117" w:rsidP="00BE4117">
      <w:pPr>
        <w:pStyle w:val="zOawRecipient"/>
      </w:pPr>
      <w:bookmarkStart w:id="8" w:name="Text"/>
      <w:r w:rsidRPr="00BE4117">
        <w:t xml:space="preserve">Mit Schreiben vom 11. November 2020 </w:t>
      </w:r>
      <w:r w:rsidR="00A1435D">
        <w:t>hat</w:t>
      </w:r>
      <w:r w:rsidRPr="00BE4117">
        <w:t xml:space="preserve"> das </w:t>
      </w:r>
      <w:r>
        <w:t xml:space="preserve">Eidgenössisches Departement für Wirtschaft, Bildung und Forschung </w:t>
      </w:r>
      <w:r w:rsidRPr="00BE4117">
        <w:t>die Kantone ein</w:t>
      </w:r>
      <w:r w:rsidR="00A1435D">
        <w:t>geladen</w:t>
      </w:r>
      <w:r w:rsidRPr="00BE4117">
        <w:t>, zu</w:t>
      </w:r>
      <w:r>
        <w:t>r</w:t>
      </w:r>
      <w:r w:rsidRPr="00BE4117">
        <w:t xml:space="preserve"> oben genanntem </w:t>
      </w:r>
      <w:r>
        <w:t>Totalrevision</w:t>
      </w:r>
      <w:r w:rsidRPr="00BE4117">
        <w:t xml:space="preserve"> Stellung zu nehmen.</w:t>
      </w:r>
      <w:r>
        <w:t xml:space="preserve"> </w:t>
      </w:r>
    </w:p>
    <w:p w:rsidR="00BE4117" w:rsidP="00BE4117">
      <w:pPr>
        <w:pStyle w:val="zOawRecipient"/>
      </w:pPr>
    </w:p>
    <w:p w:rsidR="00D03DCB" w:rsidRPr="00FB1EBD" w:rsidP="007361F4">
      <w:pPr>
        <w:pStyle w:val="zOawRecipient"/>
      </w:pPr>
      <w:r w:rsidRPr="00FB1EBD">
        <w:t xml:space="preserve">Im Namen und Auftrag des Regierungsrates teile ich Ihnen mit, dass </w:t>
      </w:r>
      <w:bookmarkEnd w:id="8"/>
      <w:r w:rsidR="00BE4117">
        <w:t xml:space="preserve">der Kanton Luzern </w:t>
      </w:r>
      <w:r w:rsidR="00B46271">
        <w:t xml:space="preserve">zu den einzelnen Rechtsbestimmungen </w:t>
      </w:r>
      <w:r w:rsidRPr="00BE4117" w:rsidR="00BE4117">
        <w:t>keine Bemerkungen</w:t>
      </w:r>
      <w:r w:rsidR="00BE4117">
        <w:t xml:space="preserve"> hat. Gleichzeitig </w:t>
      </w:r>
      <w:r w:rsidR="00A1435D">
        <w:t>regt der Kanton Luzern</w:t>
      </w:r>
      <w:r w:rsidR="00BE4117">
        <w:t xml:space="preserve"> </w:t>
      </w:r>
      <w:r w:rsidRPr="00BE4117" w:rsidR="00BE4117">
        <w:t xml:space="preserve">jedoch an, den Sinn der </w:t>
      </w:r>
      <w:r w:rsidR="00B46271">
        <w:t>Finanzhilfe des Bundes an den Kanton Bern für die Führung der kantonalen Schule französischer Sprache in Bern</w:t>
      </w:r>
      <w:r w:rsidRPr="00BE4117" w:rsidR="00BE4117">
        <w:t xml:space="preserve"> noch einmal </w:t>
      </w:r>
      <w:r w:rsidR="00B46271">
        <w:t xml:space="preserve">grundsätzlich </w:t>
      </w:r>
      <w:r w:rsidRPr="00BE4117" w:rsidR="00BE4117">
        <w:t xml:space="preserve">zu überdenken. </w:t>
      </w:r>
      <w:r w:rsidR="007361F4">
        <w:t xml:space="preserve">Der Bund will sich mit dieser Vorlage noch deutlicher als Arbeitgeber </w:t>
      </w:r>
      <w:bookmarkStart w:id="9" w:name="_GoBack"/>
      <w:bookmarkEnd w:id="9"/>
      <w:r w:rsidR="007361F4">
        <w:t xml:space="preserve">positionieren, der die Mehrsprachigkeit und die Diversität seiner Mitarbeitenden fördert, unabhängig davon, ob diese direkt beim Bund oder einer Organisation im Interesse des Bundes angestellt sind. </w:t>
      </w:r>
      <w:r w:rsidRPr="00BE4117" w:rsidR="00BE4117">
        <w:t xml:space="preserve">Angesichts der enormen Verbesserung der Mobilität seit </w:t>
      </w:r>
      <w:r w:rsidR="00BE4117">
        <w:t xml:space="preserve">der Gründung der französischsprachigen Schule in Bern im Jahre </w:t>
      </w:r>
      <w:r w:rsidRPr="00BE4117" w:rsidR="00BE4117">
        <w:t xml:space="preserve">1960 </w:t>
      </w:r>
      <w:r w:rsidR="00A60C25">
        <w:t xml:space="preserve">lässt sich </w:t>
      </w:r>
      <w:r w:rsidR="00A1435D">
        <w:t xml:space="preserve">jedoch </w:t>
      </w:r>
      <w:r w:rsidR="00A60C25">
        <w:t>nach Ansicht des Kantons Luzern die</w:t>
      </w:r>
      <w:r w:rsidR="007361F4">
        <w:t xml:space="preserve"> Mitfinanzierung </w:t>
      </w:r>
      <w:r w:rsidR="00A60C25">
        <w:t xml:space="preserve">des Bundes für die kantonale französischsprachige Schule in Bern </w:t>
      </w:r>
      <w:r w:rsidR="00A1435D">
        <w:t>kaum</w:t>
      </w:r>
      <w:r w:rsidR="00A60C25">
        <w:t xml:space="preserve"> mehr rechtfertigen</w:t>
      </w:r>
      <w:r w:rsidRPr="00BE4117" w:rsidR="00BE4117">
        <w:t>.</w:t>
      </w:r>
    </w:p>
    <w:p w:rsidR="00321804" w:rsidRPr="00FB1EBD" w:rsidP="00321804"/>
    <w:p w:rsidR="001A4DD3" w:rsidP="001A4DD3">
      <w:pPr>
        <w:pStyle w:val="NormalKeepTogether"/>
      </w:pPr>
      <w:r>
        <w:t>Freundliche Grüsse</w:t>
      </w:r>
    </w:p>
    <w:p w:rsidR="001A4DD3" w:rsidP="001A4DD3">
      <w:pPr>
        <w:pStyle w:val="NormalKeepTogether"/>
      </w:pPr>
    </w:p>
    <w:p w:rsidR="001A4DD3" w:rsidP="001A4DD3">
      <w:pPr>
        <w:pStyle w:val="NormalKeepTogether"/>
      </w:pPr>
    </w:p>
    <w:p w:rsidR="001A4DD3" w:rsidP="001A4DD3">
      <w:pPr>
        <w:pStyle w:val="NormalKeepTogether"/>
      </w:pPr>
    </w:p>
    <w:p w:rsidR="001A4DD3" w:rsidP="001A4DD3">
      <w:pPr>
        <w:pStyle w:val="NormalKeepTogether"/>
      </w:pPr>
      <w:r>
        <w:t>Marcel Schwerzmann</w:t>
      </w:r>
    </w:p>
    <w:p w:rsidR="001A4DD3" w:rsidRPr="00BE4117" w:rsidP="001A4DD3">
      <w:pPr>
        <w:pStyle w:val="NormalKeepTogether"/>
        <w:rPr>
          <w:sz w:val="16"/>
          <w:szCs w:val="16"/>
        </w:rPr>
      </w:pPr>
      <w:r w:rsidRPr="00BE4117">
        <w:rPr>
          <w:sz w:val="16"/>
          <w:szCs w:val="16"/>
        </w:rPr>
        <w:t>Regierungsrat</w:t>
      </w:r>
    </w:p>
    <w:p w:rsidR="001A4DD3" w:rsidP="001A4DD3">
      <w:pPr>
        <w:pStyle w:val="NormalKeepTogether"/>
      </w:pPr>
    </w:p>
    <w:p w:rsidR="001A4DD3" w:rsidP="001A4DD3">
      <w:pPr>
        <w:pStyle w:val="NormalKeepTogether"/>
      </w:pPr>
      <w:r>
        <w:t xml:space="preserve"> </w:t>
      </w:r>
    </w:p>
    <w:p w:rsidR="008F16E6" w:rsidRPr="00FB1EBD" w:rsidP="00234A8D">
      <w:pPr>
        <w:pStyle w:val="NormalKeepTogether"/>
        <w:rPr>
          <w:noProof/>
        </w:rPr>
      </w:pPr>
      <w:bookmarkStart w:id="10" w:name="Enclosures"/>
    </w:p>
    <w:p w:rsidR="00924D5F" w:rsidRPr="00FB1EBD" w:rsidP="00BE311F">
      <w:bookmarkEnd w:id="10"/>
    </w:p>
    <w:sectPr w:rsidSect="00FB1EBD">
      <w:headerReference w:type="default" r:id="rId16"/>
      <w:footerReference w:type="default" r:id="rId17"/>
      <w:headerReference w:type="first" r:id="rId18"/>
      <w:footerReference w:type="first" r:id="rId19"/>
      <w:type w:val="continuous"/>
      <w:pgSz w:w="11906" w:h="16838"/>
      <w:pgMar w:top="1418" w:right="1134" w:bottom="1134" w:left="1701" w:header="567" w:footer="4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666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w="9128" w:type="dxa"/>
      <w:tblLayout w:type="fixed"/>
      <w:tblCellMar>
        <w:left w:w="0" w:type="dxa"/>
        <w:right w:w="0" w:type="dxa"/>
      </w:tblCellMar>
      <w:tblLook w:val="01E0"/>
    </w:tblPr>
    <w:tblGrid>
      <w:gridCol w:w="6177"/>
      <w:gridCol w:w="2951"/>
    </w:tblGrid>
    <w:tr w:rsidTr="00321804">
      <w:tblPrEx>
        <w:tblW w:w="9128" w:type="dxa"/>
        <w:tblLayout w:type="fixed"/>
        <w:tblCellMar>
          <w:left w:w="0" w:type="dxa"/>
          <w:right w:w="0" w:type="dxa"/>
        </w:tblCellMar>
        <w:tblLook w:val="01E0"/>
      </w:tblPrEx>
      <w:tc>
        <w:tcPr>
          <w:tcW w:w="6177" w:type="dxa"/>
          <w:vAlign w:val="center"/>
        </w:tcPr>
        <w:p w:rsidR="00321804" w:rsidRPr="00FB1EBD" w:rsidP="00321804">
          <w:pPr>
            <w:pStyle w:val="Fusszeile"/>
          </w:pPr>
          <w:bookmarkStart w:id="2" w:name="OLE_LINK1"/>
          <w:bookmarkEnd w:id="2"/>
          <w:r w:rsidRPr="00FB1EBD">
            <w:rPr>
              <w:lang w:eastAsia="de-DE"/>
            </w:rPr>
            <w:fldChar w:fldCharType="begin"/>
          </w:r>
          <w:r w:rsidRPr="00FB1EBD">
            <w:rPr>
              <w:lang w:eastAsia="de-DE"/>
            </w:rPr>
            <w:instrText xml:space="preserve"> IF </w:instrText>
          </w:r>
          <w:r w:rsidRPr="00FB1EBD">
            <w:rPr>
              <w:lang w:eastAsia="de-DE"/>
            </w:rPr>
            <w:fldChar w:fldCharType="begin"/>
          </w:r>
          <w:r w:rsidRPr="00FB1EBD">
            <w:rPr>
              <w:lang w:eastAsia="de-DE"/>
            </w:rPr>
            <w:instrText xml:space="preserve"> DOCPROPERTY "CMIdata.G_Signatur"\*CHARFORMAT </w:instrText>
          </w:r>
          <w:r w:rsidRPr="00FB1EBD">
            <w:rPr>
              <w:lang w:eastAsia="de-DE"/>
            </w:rPr>
            <w:fldChar w:fldCharType="separate"/>
          </w:r>
          <w:r w:rsidRPr="00FB1EBD">
            <w:rPr>
              <w:kern w:val="10"/>
              <w:sz w:val="16"/>
              <w:lang w:eastAsia="de-DE"/>
            </w:rPr>
            <w:instrText>2201.1229</w:instrText>
          </w:r>
          <w:r w:rsidRPr="00FB1EBD">
            <w:rPr>
              <w:lang w:eastAsia="de-DE"/>
            </w:rPr>
            <w:fldChar w:fldCharType="end"/>
          </w:r>
          <w:r w:rsidRPr="00FB1EBD">
            <w:rPr>
              <w:lang w:eastAsia="de-DE"/>
            </w:rPr>
            <w:instrText xml:space="preserve"> = "" "</w:instrText>
          </w:r>
          <w:r w:rsidRPr="00FB1EBD">
            <w:rPr>
              <w:lang w:eastAsia="de-DE"/>
            </w:rPr>
            <w:fldChar w:fldCharType="begin"/>
          </w:r>
          <w:r w:rsidRPr="00FB1EBD">
            <w:rPr>
              <w:lang w:eastAsia="de-DE"/>
            </w:rPr>
            <w:instrText xml:space="preserve"> IF </w:instrText>
          </w:r>
          <w:r w:rsidRPr="00FB1EBD">
            <w:rPr>
              <w:lang w:eastAsia="de-DE"/>
            </w:rPr>
            <w:fldChar w:fldCharType="begin"/>
          </w:r>
          <w:r w:rsidRPr="00FB1EBD">
            <w:rPr>
              <w:lang w:eastAsia="de-DE"/>
            </w:rPr>
            <w:instrText xml:space="preserve"> DOCPROPERTY "CMIdata.G_Laufnummer"\*CHARFORMAT </w:instrText>
          </w:r>
          <w:r w:rsidRPr="00FB1EBD">
            <w:rPr>
              <w:lang w:eastAsia="de-DE"/>
            </w:rPr>
            <w:fldChar w:fldCharType="separate"/>
          </w:r>
          <w:r w:rsidRPr="00FB1EBD">
            <w:rPr>
              <w:lang w:eastAsia="de-DE"/>
            </w:rPr>
            <w:fldChar w:fldCharType="end"/>
          </w:r>
          <w:r w:rsidRPr="00FB1EBD">
            <w:rPr>
              <w:lang w:eastAsia="de-DE"/>
            </w:rPr>
            <w:instrText xml:space="preserve"> = "" "" "</w:instrText>
          </w:r>
          <w:r w:rsidRPr="00FB1EBD">
            <w:rPr>
              <w:lang w:eastAsia="de-DE"/>
            </w:rPr>
            <w:fldChar w:fldCharType="begin"/>
          </w:r>
          <w:r w:rsidRPr="00FB1EBD">
            <w:rPr>
              <w:lang w:eastAsia="de-DE"/>
            </w:rPr>
            <w:instrText xml:space="preserve"> DOCPROPERTY "CMIdata.G_Laufnummer"\*CHARFORMAT </w:instrText>
          </w:r>
          <w:r w:rsidRPr="00FB1EBD">
            <w:rPr>
              <w:lang w:eastAsia="de-DE"/>
            </w:rPr>
            <w:fldChar w:fldCharType="separate"/>
          </w:r>
          <w:r w:rsidRPr="00FB1EBD">
            <w:rPr>
              <w:lang w:eastAsia="de-DE"/>
            </w:rPr>
            <w:instrText>CMIdata.G_Laufnummer</w:instrText>
          </w:r>
          <w:r w:rsidRPr="00FB1EBD">
            <w:rPr>
              <w:lang w:eastAsia="de-DE"/>
            </w:rPr>
            <w:fldChar w:fldCharType="end"/>
          </w:r>
          <w:r w:rsidRPr="00FB1EBD">
            <w:rPr>
              <w:lang w:eastAsia="de-DE"/>
            </w:rPr>
            <w:instrText xml:space="preserve"> / </w:instrText>
          </w:r>
          <w:r w:rsidRPr="00FB1EBD">
            <w:rPr>
              <w:lang w:eastAsia="de-DE"/>
            </w:rPr>
            <w:fldChar w:fldCharType="begin"/>
          </w:r>
          <w:r w:rsidRPr="00FB1EBD">
            <w:rPr>
              <w:lang w:eastAsia="de-DE"/>
            </w:rPr>
            <w:instrText xml:space="preserve"> DOCPROPERTY "CMIdata.Dok_Titel"\*CHARFORMAT </w:instrText>
          </w:r>
          <w:r w:rsidRPr="00FB1EBD">
            <w:rPr>
              <w:lang w:eastAsia="de-DE"/>
            </w:rPr>
            <w:fldChar w:fldCharType="separate"/>
          </w:r>
          <w:r w:rsidRPr="00FB1EBD">
            <w:rPr>
              <w:lang w:eastAsia="de-DE"/>
            </w:rPr>
            <w:instrText>CMIdata.Dok_Titel</w:instrText>
          </w:r>
          <w:r w:rsidRPr="00FB1EBD">
            <w:rPr>
              <w:lang w:eastAsia="de-DE"/>
            </w:rPr>
            <w:fldChar w:fldCharType="end"/>
          </w:r>
          <w:r w:rsidRPr="00FB1EBD">
            <w:rPr>
              <w:lang w:eastAsia="de-DE"/>
            </w:rPr>
            <w:instrText xml:space="preserve">" \* MERGEFORMAT </w:instrText>
          </w:r>
          <w:r w:rsidRPr="00FB1EBD">
            <w:fldChar w:fldCharType="separate"/>
          </w:r>
          <w:r w:rsidRPr="00FB1EBD">
            <w:fldChar w:fldCharType="end"/>
          </w:r>
          <w:r w:rsidRPr="00FB1EBD">
            <w:rPr>
              <w:lang w:eastAsia="de-DE"/>
            </w:rPr>
            <w:instrText>" "</w:instrText>
          </w:r>
          <w:r w:rsidRPr="00FB1EBD">
            <w:fldChar w:fldCharType="begin"/>
          </w:r>
          <w:r w:rsidRPr="00FB1EBD">
            <w:rPr>
              <w:lang w:eastAsia="de-DE"/>
            </w:rPr>
            <w:instrText xml:space="preserve"> DOCPROPERTY "CMIdata.G_Signatur"\*CHARFORMAT </w:instrText>
          </w:r>
          <w:r w:rsidRPr="00FB1EBD">
            <w:fldChar w:fldCharType="separate"/>
          </w:r>
          <w:r w:rsidRPr="00FB1EBD">
            <w:rPr>
              <w:kern w:val="10"/>
              <w:sz w:val="16"/>
              <w:lang w:eastAsia="de-DE"/>
            </w:rPr>
            <w:instrText>2201.1229</w:instrText>
          </w:r>
          <w:r w:rsidRPr="00FB1EBD">
            <w:fldChar w:fldCharType="end"/>
          </w:r>
          <w:r w:rsidRPr="00FB1EBD">
            <w:rPr>
              <w:lang w:eastAsia="de-DE"/>
            </w:rPr>
            <w:instrText xml:space="preserve"> / </w:instrText>
          </w:r>
          <w:r w:rsidRPr="00FB1EBD">
            <w:fldChar w:fldCharType="begin"/>
          </w:r>
          <w:r w:rsidRPr="00FB1EBD">
            <w:rPr>
              <w:lang w:eastAsia="de-DE"/>
            </w:rPr>
            <w:instrText xml:space="preserve"> DOCPROPERTY "CMIdata.Dok_Titel"\*CHARFORMAT </w:instrText>
          </w:r>
          <w:r w:rsidRPr="00FB1EBD">
            <w:fldChar w:fldCharType="separate"/>
          </w:r>
          <w:r w:rsidRPr="00FB1EBD">
            <w:rPr>
              <w:kern w:val="10"/>
              <w:sz w:val="16"/>
              <w:lang w:eastAsia="de-DE"/>
            </w:rPr>
            <w:instrText>VM-BKD-Stellungnahme Totalrevison BG über Beiträge für die kantonale französischsprachige Schule in Bern</w:instrText>
          </w:r>
          <w:r w:rsidRPr="00FB1EBD">
            <w:fldChar w:fldCharType="end"/>
          </w:r>
          <w:r w:rsidRPr="00FB1EBD">
            <w:rPr>
              <w:lang w:eastAsia="de-DE"/>
            </w:rPr>
            <w:instrText xml:space="preserve">" \* MERGEFORMAT </w:instrText>
          </w:r>
          <w:r w:rsidRPr="00FB1EBD">
            <w:rPr>
              <w:lang w:eastAsia="de-DE"/>
            </w:rPr>
            <w:fldChar w:fldCharType="separate"/>
          </w:r>
          <w:r w:rsidR="006316D4">
            <w:rPr>
              <w:noProof/>
              <w:kern w:val="10"/>
              <w:sz w:val="16"/>
              <w:lang w:eastAsia="de-DE"/>
            </w:rPr>
            <w:t>2201.1229 / VM-BKD-Stellungnahme</w:t>
          </w:r>
          <w:r w:rsidRPr="00FB1EBD">
            <w:rPr>
              <w:kern w:val="10"/>
              <w:sz w:val="16"/>
              <w:lang w:eastAsia="de-DE"/>
            </w:rPr>
            <w:t xml:space="preserve"> Totalrevison BG über Beiträge für die kantonale französischsprachige Schule in Bern</w:t>
          </w:r>
          <w:r w:rsidRPr="00FB1EBD">
            <w:rPr>
              <w:lang w:eastAsia="de-DE"/>
            </w:rPr>
            <w:fldChar w:fldCharType="end"/>
          </w:r>
        </w:p>
      </w:tc>
      <w:tc>
        <w:tcPr>
          <w:tcW w:w="2951" w:type="dxa"/>
        </w:tcPr>
        <w:p w:rsidR="00321804" w:rsidRPr="00FB1EBD" w:rsidP="00321804">
          <w:pPr>
            <w:pStyle w:val="Fusszeile-Seite"/>
            <w:rPr>
              <w:lang w:eastAsia="de-DE"/>
            </w:rPr>
          </w:pPr>
          <w:r w:rsidRPr="00FB1EBD">
            <w:rPr>
              <w:lang w:eastAsia="de-DE"/>
            </w:rPr>
            <w:fldChar w:fldCharType="begin"/>
          </w:r>
          <w:r w:rsidRPr="00FB1EBD">
            <w:rPr>
              <w:lang w:eastAsia="de-DE"/>
            </w:rPr>
            <w:instrText xml:space="preserve"> IF </w:instrText>
          </w:r>
          <w:r w:rsidRPr="00FB1EBD">
            <w:rPr>
              <w:lang w:eastAsia="de-DE"/>
            </w:rPr>
            <w:fldChar w:fldCharType="begin"/>
          </w:r>
          <w:r w:rsidRPr="00FB1EBD">
            <w:rPr>
              <w:lang w:eastAsia="de-DE"/>
            </w:rPr>
            <w:instrText xml:space="preserve"> NUMPAGES </w:instrText>
          </w:r>
          <w:r w:rsidRPr="00FB1EBD">
            <w:rPr>
              <w:lang w:eastAsia="de-DE"/>
            </w:rPr>
            <w:fldChar w:fldCharType="separate"/>
          </w:r>
          <w:r w:rsidRPr="00FB1EBD">
            <w:rPr>
              <w:kern w:val="10"/>
              <w:sz w:val="16"/>
              <w:lang w:eastAsia="de-DE"/>
            </w:rPr>
            <w:instrText>1</w:instrText>
          </w:r>
          <w:r w:rsidRPr="00FB1EBD">
            <w:rPr>
              <w:lang w:eastAsia="de-DE"/>
            </w:rPr>
            <w:fldChar w:fldCharType="end"/>
          </w:r>
          <w:r w:rsidRPr="00FB1EBD">
            <w:rPr>
              <w:lang w:eastAsia="de-DE"/>
            </w:rPr>
            <w:instrText xml:space="preserve"> &gt; "1" "</w:instrText>
          </w:r>
          <w:r w:rsidRPr="00FB1EBD">
            <w:rPr>
              <w:lang w:eastAsia="de-DE"/>
            </w:rPr>
            <w:fldChar w:fldCharType="begin"/>
          </w:r>
          <w:r w:rsidRPr="00FB1EBD">
            <w:rPr>
              <w:lang w:eastAsia="de-DE"/>
            </w:rPr>
            <w:instrText xml:space="preserve"> IF </w:instrText>
          </w:r>
          <w:r w:rsidRPr="00FB1EBD">
            <w:rPr>
              <w:lang w:eastAsia="de-DE"/>
            </w:rPr>
            <w:fldChar w:fldCharType="begin"/>
          </w:r>
          <w:r w:rsidRPr="00FB1EBD">
            <w:rPr>
              <w:lang w:eastAsia="de-DE"/>
            </w:rPr>
            <w:instrText xml:space="preserve"> DOCPROPERTY "Doc.Page"\*CHARFORMAT </w:instrText>
          </w:r>
          <w:r w:rsidRPr="00FB1EBD">
            <w:rPr>
              <w:lang w:eastAsia="de-DE"/>
            </w:rPr>
            <w:fldChar w:fldCharType="separate"/>
          </w:r>
          <w:r w:rsidRPr="00FB1EBD">
            <w:rPr>
              <w:kern w:val="10"/>
              <w:sz w:val="16"/>
              <w:lang w:eastAsia="de-DE"/>
            </w:rPr>
            <w:instrText>Seite</w:instrText>
          </w:r>
          <w:r w:rsidRPr="00FB1EBD">
            <w:rPr>
              <w:lang w:eastAsia="de-DE"/>
            </w:rPr>
            <w:fldChar w:fldCharType="end"/>
          </w:r>
          <w:r w:rsidRPr="00FB1EBD">
            <w:rPr>
              <w:lang w:eastAsia="de-DE"/>
            </w:rPr>
            <w:instrText xml:space="preserve"> = "" "Seite" "</w:instrText>
          </w:r>
          <w:r w:rsidRPr="00FB1EBD">
            <w:rPr>
              <w:lang w:eastAsia="de-DE"/>
            </w:rPr>
            <w:fldChar w:fldCharType="begin"/>
          </w:r>
          <w:r w:rsidRPr="00FB1EBD">
            <w:rPr>
              <w:lang w:eastAsia="de-DE"/>
            </w:rPr>
            <w:instrText xml:space="preserve"> IF </w:instrText>
          </w:r>
          <w:r w:rsidRPr="00FB1EBD">
            <w:rPr>
              <w:lang w:eastAsia="de-DE"/>
            </w:rPr>
            <w:fldChar w:fldCharType="begin"/>
          </w:r>
          <w:r w:rsidRPr="00FB1EBD">
            <w:rPr>
              <w:lang w:eastAsia="de-DE"/>
            </w:rPr>
            <w:instrText xml:space="preserve"> DOCPROPERTY "Doc.Page"\*CHARFORMAT </w:instrText>
          </w:r>
          <w:r w:rsidRPr="00FB1EBD">
            <w:rPr>
              <w:lang w:eastAsia="de-DE"/>
            </w:rPr>
            <w:fldChar w:fldCharType="separate"/>
          </w:r>
          <w:r w:rsidRPr="00FB1EBD">
            <w:rPr>
              <w:kern w:val="10"/>
              <w:sz w:val="16"/>
              <w:lang w:eastAsia="de-DE"/>
            </w:rPr>
            <w:instrText>Seite</w:instrText>
          </w:r>
          <w:r w:rsidRPr="00FB1EBD">
            <w:rPr>
              <w:lang w:eastAsia="de-DE"/>
            </w:rPr>
            <w:fldChar w:fldCharType="end"/>
          </w:r>
          <w:r w:rsidRPr="00FB1EBD">
            <w:rPr>
              <w:lang w:eastAsia="de-DE"/>
            </w:rPr>
            <w:instrText xml:space="preserve"> = "Doc.Page" "Seite" "</w:instrText>
          </w:r>
          <w:r w:rsidRPr="00FB1EBD">
            <w:rPr>
              <w:lang w:eastAsia="de-DE"/>
            </w:rPr>
            <w:fldChar w:fldCharType="begin"/>
          </w:r>
          <w:r w:rsidRPr="00FB1EBD">
            <w:rPr>
              <w:lang w:eastAsia="de-DE"/>
            </w:rPr>
            <w:instrText xml:space="preserve"> DOCPROPERTY "Doc.Page"\*CHARFORMAT </w:instrText>
          </w:r>
          <w:r w:rsidRPr="00FB1EBD">
            <w:rPr>
              <w:lang w:eastAsia="de-DE"/>
            </w:rPr>
            <w:fldChar w:fldCharType="separate"/>
          </w:r>
          <w:r w:rsidRPr="00FB1EBD">
            <w:rPr>
              <w:kern w:val="10"/>
              <w:sz w:val="16"/>
              <w:lang w:eastAsia="de-DE"/>
            </w:rPr>
            <w:instrText>Seite</w:instrText>
          </w:r>
          <w:r w:rsidRPr="00FB1EBD">
            <w:rPr>
              <w:lang w:eastAsia="de-DE"/>
            </w:rPr>
            <w:fldChar w:fldCharType="end"/>
          </w:r>
          <w:r w:rsidRPr="00FB1EBD">
            <w:rPr>
              <w:lang w:eastAsia="de-DE"/>
            </w:rPr>
            <w:instrText xml:space="preserve">" </w:instrText>
          </w:r>
          <w:r w:rsidRPr="00FB1EBD">
            <w:rPr>
              <w:lang w:eastAsia="de-DE"/>
            </w:rPr>
            <w:fldChar w:fldCharType="separate"/>
          </w:r>
          <w:r w:rsidRPr="00FB1EBD">
            <w:rPr>
              <w:kern w:val="10"/>
              <w:sz w:val="16"/>
              <w:lang w:eastAsia="de-DE"/>
            </w:rPr>
            <w:instrText>Seite</w:instrText>
          </w:r>
          <w:r w:rsidRPr="00FB1EBD">
            <w:rPr>
              <w:lang w:eastAsia="de-DE"/>
            </w:rPr>
            <w:fldChar w:fldCharType="end"/>
          </w:r>
          <w:r w:rsidRPr="00FB1EBD">
            <w:rPr>
              <w:lang w:eastAsia="de-DE"/>
            </w:rPr>
            <w:instrText xml:space="preserve">" </w:instrText>
          </w:r>
          <w:r w:rsidRPr="00FB1EBD">
            <w:rPr>
              <w:lang w:eastAsia="de-DE"/>
            </w:rPr>
            <w:fldChar w:fldCharType="separate"/>
          </w:r>
          <w:r w:rsidRPr="00FB1EBD">
            <w:rPr>
              <w:kern w:val="10"/>
              <w:sz w:val="16"/>
              <w:lang w:eastAsia="de-DE"/>
            </w:rPr>
            <w:instrText>Seite</w:instrText>
          </w:r>
          <w:r w:rsidRPr="00FB1EBD">
            <w:rPr>
              <w:lang w:eastAsia="de-DE"/>
            </w:rPr>
            <w:fldChar w:fldCharType="end"/>
          </w:r>
          <w:r w:rsidRPr="00FB1EBD">
            <w:rPr>
              <w:lang w:eastAsia="de-DE"/>
            </w:rPr>
            <w:instrText xml:space="preserve"> </w:instrText>
          </w:r>
          <w:r w:rsidRPr="00FB1EBD">
            <w:rPr>
              <w:lang w:eastAsia="de-DE"/>
            </w:rPr>
            <w:fldChar w:fldCharType="begin"/>
          </w:r>
          <w:r w:rsidRPr="00FB1EBD">
            <w:rPr>
              <w:lang w:eastAsia="de-DE"/>
            </w:rPr>
            <w:instrText xml:space="preserve"> PAGE </w:instrText>
          </w:r>
          <w:r w:rsidRPr="00FB1EBD">
            <w:rPr>
              <w:lang w:eastAsia="de-DE"/>
            </w:rPr>
            <w:fldChar w:fldCharType="separate"/>
          </w:r>
          <w:r w:rsidRPr="00FB1EBD">
            <w:rPr>
              <w:kern w:val="10"/>
              <w:sz w:val="16"/>
              <w:lang w:eastAsia="de-DE"/>
            </w:rPr>
            <w:instrText>1</w:instrText>
          </w:r>
          <w:r w:rsidRPr="00FB1EBD">
            <w:rPr>
              <w:lang w:eastAsia="de-DE"/>
            </w:rPr>
            <w:fldChar w:fldCharType="end"/>
          </w:r>
          <w:r w:rsidRPr="00FB1EBD">
            <w:rPr>
              <w:lang w:eastAsia="de-DE"/>
            </w:rPr>
            <w:instrText xml:space="preserve"> </w:instrText>
          </w:r>
          <w:r w:rsidRPr="00FB1EBD">
            <w:rPr>
              <w:lang w:eastAsia="de-DE"/>
            </w:rPr>
            <w:fldChar w:fldCharType="begin"/>
          </w:r>
          <w:r w:rsidRPr="00FB1EBD">
            <w:rPr>
              <w:lang w:eastAsia="de-DE"/>
            </w:rPr>
            <w:instrText xml:space="preserve"> IF </w:instrText>
          </w:r>
          <w:r w:rsidRPr="00FB1EBD">
            <w:rPr>
              <w:lang w:eastAsia="de-DE"/>
            </w:rPr>
            <w:fldChar w:fldCharType="begin"/>
          </w:r>
          <w:r w:rsidRPr="00FB1EBD">
            <w:rPr>
              <w:lang w:eastAsia="de-DE"/>
            </w:rPr>
            <w:instrText xml:space="preserve"> DOCPROPERTY "Doc.of"\*CHARFORMAT </w:instrText>
          </w:r>
          <w:r w:rsidRPr="00FB1EBD">
            <w:rPr>
              <w:lang w:eastAsia="de-DE"/>
            </w:rPr>
            <w:fldChar w:fldCharType="separate"/>
          </w:r>
          <w:r w:rsidRPr="00FB1EBD">
            <w:rPr>
              <w:kern w:val="10"/>
              <w:sz w:val="16"/>
              <w:lang w:eastAsia="de-DE"/>
            </w:rPr>
            <w:instrText>von</w:instrText>
          </w:r>
          <w:r w:rsidRPr="00FB1EBD">
            <w:rPr>
              <w:lang w:eastAsia="de-DE"/>
            </w:rPr>
            <w:fldChar w:fldCharType="end"/>
          </w:r>
          <w:r w:rsidRPr="00FB1EBD">
            <w:rPr>
              <w:lang w:eastAsia="de-DE"/>
            </w:rPr>
            <w:instrText xml:space="preserve"> = "" "von" "</w:instrText>
          </w:r>
          <w:r w:rsidRPr="00FB1EBD">
            <w:rPr>
              <w:lang w:eastAsia="de-DE"/>
            </w:rPr>
            <w:fldChar w:fldCharType="begin"/>
          </w:r>
          <w:r w:rsidRPr="00FB1EBD">
            <w:rPr>
              <w:lang w:eastAsia="de-DE"/>
            </w:rPr>
            <w:instrText xml:space="preserve"> IF </w:instrText>
          </w:r>
          <w:r w:rsidRPr="00FB1EBD">
            <w:rPr>
              <w:lang w:eastAsia="de-DE"/>
            </w:rPr>
            <w:fldChar w:fldCharType="begin"/>
          </w:r>
          <w:r w:rsidRPr="00FB1EBD">
            <w:rPr>
              <w:lang w:eastAsia="de-DE"/>
            </w:rPr>
            <w:instrText xml:space="preserve"> DOCPROPERTY "Doc.of"\*CHARFORMAT </w:instrText>
          </w:r>
          <w:r w:rsidRPr="00FB1EBD">
            <w:rPr>
              <w:lang w:eastAsia="de-DE"/>
            </w:rPr>
            <w:fldChar w:fldCharType="separate"/>
          </w:r>
          <w:r w:rsidRPr="00FB1EBD">
            <w:rPr>
              <w:kern w:val="10"/>
              <w:sz w:val="16"/>
              <w:lang w:eastAsia="de-DE"/>
            </w:rPr>
            <w:instrText>von</w:instrText>
          </w:r>
          <w:r w:rsidRPr="00FB1EBD">
            <w:rPr>
              <w:lang w:eastAsia="de-DE"/>
            </w:rPr>
            <w:fldChar w:fldCharType="end"/>
          </w:r>
          <w:r w:rsidRPr="00FB1EBD">
            <w:rPr>
              <w:lang w:eastAsia="de-DE"/>
            </w:rPr>
            <w:instrText xml:space="preserve"> = "Doc.of" "von" "</w:instrText>
          </w:r>
          <w:r w:rsidRPr="00FB1EBD">
            <w:rPr>
              <w:lang w:eastAsia="de-DE"/>
            </w:rPr>
            <w:fldChar w:fldCharType="begin"/>
          </w:r>
          <w:r w:rsidRPr="00FB1EBD">
            <w:rPr>
              <w:lang w:eastAsia="de-DE"/>
            </w:rPr>
            <w:instrText xml:space="preserve"> DOCPROPERTY "Doc.of"\*CHARFORMAT </w:instrText>
          </w:r>
          <w:r w:rsidRPr="00FB1EBD">
            <w:rPr>
              <w:lang w:eastAsia="de-DE"/>
            </w:rPr>
            <w:fldChar w:fldCharType="separate"/>
          </w:r>
          <w:r w:rsidRPr="00FB1EBD">
            <w:rPr>
              <w:kern w:val="10"/>
              <w:sz w:val="16"/>
              <w:lang w:eastAsia="de-DE"/>
            </w:rPr>
            <w:instrText>von</w:instrText>
          </w:r>
          <w:r w:rsidRPr="00FB1EBD">
            <w:rPr>
              <w:lang w:eastAsia="de-DE"/>
            </w:rPr>
            <w:fldChar w:fldCharType="end"/>
          </w:r>
          <w:r w:rsidRPr="00FB1EBD">
            <w:rPr>
              <w:lang w:eastAsia="de-DE"/>
            </w:rPr>
            <w:instrText xml:space="preserve">" </w:instrText>
          </w:r>
          <w:r w:rsidRPr="00FB1EBD">
            <w:rPr>
              <w:lang w:eastAsia="de-DE"/>
            </w:rPr>
            <w:fldChar w:fldCharType="separate"/>
          </w:r>
          <w:r w:rsidRPr="00FB1EBD">
            <w:rPr>
              <w:kern w:val="10"/>
              <w:sz w:val="16"/>
              <w:lang w:eastAsia="de-DE"/>
            </w:rPr>
            <w:instrText>von</w:instrText>
          </w:r>
          <w:r w:rsidRPr="00FB1EBD">
            <w:rPr>
              <w:lang w:eastAsia="de-DE"/>
            </w:rPr>
            <w:fldChar w:fldCharType="end"/>
          </w:r>
          <w:r w:rsidRPr="00FB1EBD">
            <w:rPr>
              <w:lang w:eastAsia="de-DE"/>
            </w:rPr>
            <w:instrText xml:space="preserve">" </w:instrText>
          </w:r>
          <w:r w:rsidRPr="00FB1EBD">
            <w:rPr>
              <w:lang w:eastAsia="de-DE"/>
            </w:rPr>
            <w:fldChar w:fldCharType="separate"/>
          </w:r>
          <w:r w:rsidRPr="00FB1EBD">
            <w:rPr>
              <w:kern w:val="10"/>
              <w:sz w:val="16"/>
              <w:lang w:eastAsia="de-DE"/>
            </w:rPr>
            <w:instrText>von</w:instrText>
          </w:r>
          <w:r w:rsidRPr="00FB1EBD">
            <w:rPr>
              <w:lang w:eastAsia="de-DE"/>
            </w:rPr>
            <w:fldChar w:fldCharType="end"/>
          </w:r>
          <w:r w:rsidRPr="00FB1EBD">
            <w:rPr>
              <w:lang w:eastAsia="de-DE"/>
            </w:rPr>
            <w:instrText xml:space="preserve"> </w:instrText>
          </w:r>
          <w:r w:rsidRPr="00FB1EBD">
            <w:rPr>
              <w:lang w:eastAsia="de-DE"/>
            </w:rPr>
            <w:fldChar w:fldCharType="begin"/>
          </w:r>
          <w:r w:rsidRPr="00FB1EBD">
            <w:rPr>
              <w:lang w:eastAsia="de-DE"/>
            </w:rPr>
            <w:instrText xml:space="preserve"> NUMPAGES </w:instrText>
          </w:r>
          <w:r w:rsidRPr="00FB1EBD">
            <w:rPr>
              <w:lang w:eastAsia="de-DE"/>
            </w:rPr>
            <w:fldChar w:fldCharType="separate"/>
          </w:r>
          <w:r w:rsidRPr="00FB1EBD">
            <w:rPr>
              <w:kern w:val="10"/>
              <w:sz w:val="16"/>
              <w:lang w:eastAsia="de-DE"/>
            </w:rPr>
            <w:instrText>1</w:instrText>
          </w:r>
          <w:r w:rsidRPr="00FB1EBD">
            <w:rPr>
              <w:lang w:eastAsia="de-DE"/>
            </w:rPr>
            <w:fldChar w:fldCharType="end"/>
          </w:r>
          <w:r w:rsidRPr="00FB1EBD">
            <w:rPr>
              <w:lang w:eastAsia="de-DE"/>
            </w:rPr>
            <w:instrText>"" "</w:instrText>
          </w:r>
          <w:r w:rsidRPr="00FB1EBD">
            <w:rPr>
              <w:lang w:eastAsia="de-DE"/>
            </w:rPr>
            <w:fldChar w:fldCharType="separate"/>
          </w:r>
          <w:r w:rsidRPr="00FB1EBD">
            <w:rPr>
              <w:kern w:val="10"/>
              <w:sz w:val="16"/>
              <w:lang w:eastAsia="de-DE"/>
            </w:rPr>
            <w:t xml:space="preserve"> </w:t>
          </w:r>
          <w:r w:rsidRPr="00FB1EBD">
            <w:rPr>
              <w:lang w:eastAsia="de-DE"/>
            </w:rPr>
            <w:fldChar w:fldCharType="end"/>
          </w:r>
        </w:p>
      </w:tc>
    </w:tr>
    <w:tr w:rsidTr="00321804">
      <w:tblPrEx>
        <w:tblW w:w="9128" w:type="dxa"/>
        <w:tblLayout w:type="fixed"/>
        <w:tblCellMar>
          <w:left w:w="0" w:type="dxa"/>
          <w:right w:w="0" w:type="dxa"/>
        </w:tblCellMar>
        <w:tblLook w:val="01E0"/>
      </w:tblPrEx>
      <w:tc>
        <w:tcPr>
          <w:tcW w:w="6177" w:type="dxa"/>
          <w:vAlign w:val="center"/>
        </w:tcPr>
        <w:p w:rsidR="00321804" w:rsidRPr="00FB1EBD" w:rsidP="00321804">
          <w:pPr>
            <w:pStyle w:val="Fusszeile-Pfad"/>
          </w:pPr>
          <w:bookmarkStart w:id="3" w:name="FusszeileErsteSeite" w:colFirst="0" w:colLast="0"/>
        </w:p>
      </w:tc>
      <w:tc>
        <w:tcPr>
          <w:tcW w:w="2951" w:type="dxa"/>
        </w:tcPr>
        <w:p w:rsidRPr="00FB1EBD" w:rsidP="00321804">
          <w:pPr>
            <w:rPr>
              <w:color w:val="FFFFFF"/>
              <w:sz w:val="2"/>
              <w:szCs w:val="2"/>
            </w:rPr>
          </w:pPr>
          <w:r w:rsidRPr="00FB1EBD">
            <w:rPr>
              <w:color w:val="FFFFFF"/>
              <w:sz w:val="2"/>
              <w:szCs w:val="2"/>
            </w:rPr>
            <w:fldChar w:fldCharType="begin"/>
          </w:r>
          <w:r w:rsidRPr="00FB1EBD">
            <w:rPr>
              <w:color w:val="FFFFFF"/>
              <w:sz w:val="2"/>
              <w:szCs w:val="2"/>
            </w:rPr>
            <w:instrText xml:space="preserve"> IF </w:instrText>
          </w:r>
          <w:r w:rsidRPr="00FB1EBD">
            <w:rPr>
              <w:color w:val="FFFFFF"/>
              <w:sz w:val="2"/>
              <w:szCs w:val="2"/>
            </w:rPr>
            <w:fldChar w:fldCharType="begin"/>
          </w:r>
          <w:r w:rsidRPr="00FB1EBD">
            <w:rPr>
              <w:color w:val="FFFFFF"/>
              <w:sz w:val="2"/>
              <w:szCs w:val="2"/>
            </w:rPr>
            <w:instrText xml:space="preserve"> DOCPROPERTY "Textmarke.Metadaten"\*CHARFORMAT </w:instrText>
          </w:r>
          <w:r w:rsidRPr="00FB1EBD">
            <w:rPr>
              <w:color w:val="FFFFFF"/>
              <w:sz w:val="2"/>
              <w:szCs w:val="2"/>
            </w:rPr>
            <w:fldChar w:fldCharType="separate"/>
          </w:r>
          <w:r w:rsidRPr="00FB1EBD">
            <w:rPr>
              <w:color w:val="FFFFFF"/>
              <w:kern w:val="10"/>
              <w:sz w:val="2"/>
              <w:szCs w:val="2"/>
            </w:rPr>
            <w:instrText>_x000D_</w:instrText>
          </w:r>
        </w:p>
        <w:p w:rsidRPr="00FB1EBD" w:rsidP="00321804">
          <w:pPr>
            <w:rPr>
              <w:color w:val="FFFFFF"/>
              <w:sz w:val="2"/>
              <w:szCs w:val="2"/>
            </w:rPr>
          </w:pPr>
          <w:r w:rsidRPr="00FB1EBD">
            <w:rPr>
              <w:color w:val="FFFFFF"/>
              <w:kern w:val="10"/>
              <w:sz w:val="2"/>
              <w:szCs w:val="2"/>
            </w:rPr>
            <w:instrText>Protokoll-Nr.:</w:instrText>
          </w:r>
          <w:r w:rsidRPr="00FB1EBD">
            <w:rPr>
              <w:color w:val="FFFFFF"/>
              <w:sz w:val="2"/>
              <w:szCs w:val="2"/>
            </w:rPr>
            <w:fldChar w:fldCharType="end"/>
          </w:r>
          <w:r w:rsidRPr="00FB1EBD">
            <w:rPr>
              <w:color w:val="FFFFFF"/>
              <w:sz w:val="2"/>
              <w:szCs w:val="2"/>
              <w:highlight w:val="white"/>
            </w:rPr>
            <w:instrText xml:space="preserve"> = "" "" "</w:instrText>
          </w:r>
        </w:p>
        <w:p w:rsidRPr="00FB1EBD" w:rsidP="00321804">
          <w:pPr>
            <w:rPr>
              <w:color w:val="FFFFFF"/>
              <w:sz w:val="2"/>
              <w:szCs w:val="2"/>
              <w:highlight w:val="white"/>
            </w:rPr>
          </w:pPr>
          <w:r w:rsidRPr="00FB1EBD">
            <w:rPr>
              <w:color w:val="FFFFFF"/>
              <w:sz w:val="2"/>
              <w:szCs w:val="2"/>
              <w:highlight w:val="white"/>
            </w:rPr>
            <w:fldChar w:fldCharType="begin"/>
          </w:r>
          <w:r w:rsidRPr="00FB1EBD">
            <w:rPr>
              <w:color w:val="FFFFFF"/>
              <w:sz w:val="2"/>
              <w:szCs w:val="2"/>
              <w:highlight w:val="white"/>
            </w:rPr>
            <w:instrText xml:space="preserve"> DOCPROPERTY "</w:instrText>
          </w:r>
          <w:r w:rsidRPr="00FB1EBD">
            <w:rPr>
              <w:color w:val="FFFFFF"/>
              <w:sz w:val="2"/>
              <w:szCs w:val="2"/>
            </w:rPr>
            <w:instrText>Textmarke.Metadaten</w:instrText>
          </w:r>
          <w:r w:rsidRPr="00FB1EBD">
            <w:rPr>
              <w:color w:val="FFFFFF"/>
              <w:sz w:val="2"/>
              <w:szCs w:val="2"/>
              <w:highlight w:val="white"/>
            </w:rPr>
            <w:instrText xml:space="preserve">"\*CHARFORMAT </w:instrText>
          </w:r>
          <w:r w:rsidRPr="00FB1EBD">
            <w:rPr>
              <w:color w:val="FFFFFF"/>
              <w:sz w:val="2"/>
              <w:szCs w:val="2"/>
              <w:highlight w:val="white"/>
            </w:rPr>
            <w:fldChar w:fldCharType="separate"/>
          </w:r>
          <w:r w:rsidRPr="00FB1EBD">
            <w:rPr>
              <w:color w:val="FFFFFF"/>
              <w:kern w:val="10"/>
              <w:sz w:val="2"/>
              <w:szCs w:val="2"/>
              <w:highlight w:val="white"/>
            </w:rPr>
            <w:instrText>_x000D_</w:instrText>
          </w:r>
        </w:p>
        <w:p w:rsidRPr="00FB1EBD" w:rsidP="00321804">
          <w:pPr>
            <w:rPr>
              <w:color w:val="FFFFFF"/>
              <w:sz w:val="2"/>
              <w:szCs w:val="2"/>
              <w:highlight w:val="white"/>
            </w:rPr>
          </w:pPr>
          <w:r w:rsidRPr="00FB1EBD">
            <w:rPr>
              <w:color w:val="FFFFFF"/>
              <w:kern w:val="10"/>
              <w:sz w:val="2"/>
              <w:szCs w:val="2"/>
              <w:highlight w:val="white"/>
            </w:rPr>
            <w:instrText>Protokoll-Nr.:</w:instrText>
          </w:r>
          <w:r w:rsidRPr="00FB1EBD">
            <w:rPr>
              <w:color w:val="FFFFFF"/>
              <w:sz w:val="2"/>
              <w:szCs w:val="2"/>
              <w:highlight w:val="white"/>
            </w:rPr>
            <w:fldChar w:fldCharType="end"/>
          </w:r>
        </w:p>
        <w:p w:rsidRPr="00FB1EBD" w:rsidP="00321804">
          <w:pPr>
            <w:rPr>
              <w:color w:val="FFFFFF"/>
              <w:sz w:val="2"/>
              <w:szCs w:val="2"/>
            </w:rPr>
          </w:pPr>
          <w:r w:rsidRPr="00FB1EBD">
            <w:rPr>
              <w:color w:val="FFFFFF"/>
              <w:sz w:val="2"/>
              <w:szCs w:val="2"/>
              <w:highlight w:val="white"/>
            </w:rPr>
            <w:instrText>" \&lt;OawJumpToField value=0/&gt;</w:instrText>
          </w:r>
          <w:r w:rsidRPr="00FB1EBD">
            <w:rPr>
              <w:color w:val="FFFFFF"/>
              <w:sz w:val="2"/>
              <w:szCs w:val="2"/>
            </w:rPr>
            <w:fldChar w:fldCharType="separate"/>
          </w:r>
        </w:p>
        <w:p w:rsidRPr="00FB1EBD" w:rsidP="00321804">
          <w:pPr>
            <w:rPr>
              <w:rStyle w:val="DefaultParagraphFont"/>
              <w:color w:val="FFFFFF"/>
              <w:kern w:val="10"/>
              <w:sz w:val="2"/>
              <w:szCs w:val="2"/>
              <w:highlight w:val="white"/>
            </w:rPr>
          </w:pPr>
          <w:r w:rsidRPr="00FB1EBD">
            <w:rPr>
              <w:color w:val="FFFFFF"/>
              <w:kern w:val="10"/>
              <w:sz w:val="2"/>
              <w:szCs w:val="2"/>
              <w:highlight w:val="white"/>
            </w:rPr>
            <w:t>_x000D_</w:t>
          </w:r>
        </w:p>
        <w:p w:rsidRPr="00FB1EBD" w:rsidP="00321804">
          <w:pPr>
            <w:rPr>
              <w:color w:val="FFFFFF"/>
              <w:sz w:val="2"/>
              <w:szCs w:val="2"/>
              <w:highlight w:val="white"/>
            </w:rPr>
          </w:pPr>
          <w:r w:rsidRPr="00FB1EBD">
            <w:rPr>
              <w:color w:val="FFFFFF"/>
              <w:kern w:val="10"/>
              <w:sz w:val="2"/>
              <w:szCs w:val="2"/>
              <w:highlight w:val="white"/>
            </w:rPr>
            <w:t>Protokoll-Nr.:</w:t>
          </w:r>
        </w:p>
        <w:p w:rsidRPr="00FB1EBD" w:rsidP="00321804">
          <w:pPr>
            <w:rPr>
              <w:color w:val="FFFFFF"/>
              <w:sz w:val="2"/>
              <w:szCs w:val="2"/>
            </w:rPr>
          </w:pPr>
          <w:r w:rsidRPr="00FB1EBD">
            <w:rPr>
              <w:color w:val="FFFFFF"/>
              <w:sz w:val="2"/>
              <w:szCs w:val="2"/>
            </w:rPr>
            <w:fldChar w:fldCharType="end"/>
          </w:r>
        </w:p>
      </w:tc>
    </w:tr>
  </w:tbl>
  <w:p w:rsidR="00321804" w:rsidRPr="00FB1EBD">
    <w:pPr>
      <w:rPr>
        <w:sz w:val="2"/>
      </w:rPr>
    </w:pPr>
    <w:bookmarkEnd w:id="3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6665D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21804">
    <w:pPr>
      <w:rPr>
        <w:sz w:val="2"/>
      </w:rPr>
    </w:pPr>
  </w:p>
  <w:tbl>
    <w:tblPr>
      <w:tblW w:w="9128" w:type="dxa"/>
      <w:tblLayout w:type="fixed"/>
      <w:tblCellMar>
        <w:left w:w="0" w:type="dxa"/>
        <w:right w:w="0" w:type="dxa"/>
      </w:tblCellMar>
      <w:tblLook w:val="01E0"/>
    </w:tblPr>
    <w:tblGrid>
      <w:gridCol w:w="6177"/>
      <w:gridCol w:w="2951"/>
    </w:tblGrid>
    <w:tr w:rsidTr="00321804">
      <w:tblPrEx>
        <w:tblW w:w="9128" w:type="dxa"/>
        <w:tblLayout w:type="fixed"/>
        <w:tblCellMar>
          <w:left w:w="0" w:type="dxa"/>
          <w:right w:w="0" w:type="dxa"/>
        </w:tblCellMar>
        <w:tblLook w:val="01E0"/>
      </w:tblPrEx>
      <w:tc>
        <w:tcPr>
          <w:tcW w:w="6177" w:type="dxa"/>
          <w:vAlign w:val="center"/>
        </w:tcPr>
        <w:p w:rsidR="00321804" w:rsidRPr="00486933" w:rsidP="00321804">
          <w:pPr>
            <w:pStyle w:val="Fusszeile"/>
            <w:rPr>
              <w:lang w:val="en-US" w:eastAsia="de-DE"/>
            </w:rPr>
          </w:pP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IF </w:instrTex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DOCPROPERTY "CMIdata.G_Signatur"\*CHARFORMAT </w:instrText>
          </w:r>
          <w:r w:rsidRPr="00486933">
            <w:rPr>
              <w:lang w:eastAsia="de-DE"/>
            </w:rPr>
            <w:fldChar w:fldCharType="separate"/>
          </w:r>
          <w:r w:rsidRPr="00486933">
            <w:rPr>
              <w:lang w:val="en-US" w:eastAsia="de-DE"/>
            </w:rPr>
            <w:instrText>2201.1229</w:instrTex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val="en-US" w:eastAsia="de-DE"/>
            </w:rPr>
            <w:instrText xml:space="preserve"> = "" "</w:instrTex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IF </w:instrTex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DOCPROPERTY "CMIdata.G_Laufnummer"\*CHARFORMAT </w:instrText>
          </w:r>
          <w:r w:rsidRPr="00486933">
            <w:rPr>
              <w:lang w:eastAsia="de-DE"/>
            </w:rPr>
            <w:fldChar w:fldCharType="separate"/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val="en-US" w:eastAsia="de-DE"/>
            </w:rPr>
            <w:instrText xml:space="preserve"> = "" "" "</w:instrTex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DOCPROPERTY "CMIdata.G_Laufnummer"\*CHARFORMAT </w:instrText>
          </w:r>
          <w:r w:rsidRPr="00486933">
            <w:rPr>
              <w:lang w:eastAsia="de-DE"/>
            </w:rPr>
            <w:fldChar w:fldCharType="separate"/>
          </w:r>
          <w:r w:rsidRPr="00486933">
            <w:rPr>
              <w:lang w:val="en-US" w:eastAsia="de-DE"/>
            </w:rPr>
            <w:instrText>CMIdata.G_Laufnummer</w:instrTex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val="en-US" w:eastAsia="de-DE"/>
            </w:rPr>
            <w:instrText xml:space="preserve"> / </w:instrTex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val="en-US" w:eastAsia="de-DE"/>
            </w:rPr>
            <w:instrText xml:space="preserve"> DOCPROPERTY "CMIdata.Dok_Titel"\*CHARFORMAT </w:instrText>
          </w:r>
          <w:r w:rsidRPr="00486933">
            <w:rPr>
              <w:lang w:eastAsia="de-DE"/>
            </w:rPr>
            <w:fldChar w:fldCharType="separate"/>
          </w:r>
          <w:r w:rsidRPr="00486933">
            <w:rPr>
              <w:lang w:val="en-US" w:eastAsia="de-DE"/>
            </w:rPr>
            <w:instrText>CMIdata.Dok_Titel</w:instrTex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val="en-US" w:eastAsia="de-DE"/>
            </w:rPr>
            <w:instrText xml:space="preserve">" \* MERGEFORMAT </w:instrText>
          </w:r>
          <w:r w:rsidRPr="00486933">
            <w:fldChar w:fldCharType="separate"/>
          </w:r>
          <w:r w:rsidRPr="00486933">
            <w:fldChar w:fldCharType="end"/>
          </w:r>
          <w:r w:rsidRPr="00486933">
            <w:rPr>
              <w:lang w:val="en-US" w:eastAsia="de-DE"/>
            </w:rPr>
            <w:instrText>" "</w:instrText>
          </w:r>
          <w:r w:rsidRPr="00486933">
            <w:fldChar w:fldCharType="begin"/>
          </w:r>
          <w:r w:rsidRPr="00486933">
            <w:rPr>
              <w:lang w:val="en-US" w:eastAsia="de-DE"/>
            </w:rPr>
            <w:instrText xml:space="preserve"> DOCPROPERTY "CMIdata.G_Signatur"\*CHARFORMAT </w:instrText>
          </w:r>
          <w:r w:rsidRPr="00486933">
            <w:fldChar w:fldCharType="separate"/>
          </w:r>
          <w:r w:rsidRPr="00486933">
            <w:rPr>
              <w:lang w:val="en-US" w:eastAsia="de-DE"/>
            </w:rPr>
            <w:instrText>2201.1229</w:instrText>
          </w:r>
          <w:r w:rsidRPr="00486933">
            <w:fldChar w:fldCharType="end"/>
          </w:r>
          <w:r w:rsidRPr="00486933">
            <w:rPr>
              <w:lang w:val="en-US" w:eastAsia="de-DE"/>
            </w:rPr>
            <w:instrText xml:space="preserve"> / </w:instrText>
          </w:r>
          <w:r w:rsidRPr="00486933">
            <w:fldChar w:fldCharType="begin"/>
          </w:r>
          <w:r w:rsidRPr="00486933">
            <w:rPr>
              <w:lang w:val="en-US" w:eastAsia="de-DE"/>
            </w:rPr>
            <w:instrText xml:space="preserve"> DOCPROPERTY "CMIdata.Dok_Titel"\*CHARFORMAT </w:instrText>
          </w:r>
          <w:r w:rsidRPr="00486933">
            <w:fldChar w:fldCharType="separate"/>
          </w:r>
          <w:r w:rsidRPr="00486933">
            <w:rPr>
              <w:lang w:val="en-US" w:eastAsia="de-DE"/>
            </w:rPr>
            <w:instrText>VM-BKD-Stellungnahme Totalrevison BG über Beiträge für die kantonale französischsprachige Schule in Bern</w:instrText>
          </w:r>
          <w:r w:rsidRPr="00486933">
            <w:fldChar w:fldCharType="end"/>
          </w:r>
          <w:r w:rsidRPr="00486933">
            <w:rPr>
              <w:lang w:val="en-US" w:eastAsia="de-DE"/>
            </w:rPr>
            <w:instrText xml:space="preserve">" \* MERGEFORMAT </w:instrText>
          </w:r>
          <w:r w:rsidRPr="00486933">
            <w:rPr>
              <w:lang w:eastAsia="de-DE"/>
            </w:rPr>
            <w:fldChar w:fldCharType="separate"/>
          </w:r>
          <w:r w:rsidR="006316D4">
            <w:rPr>
              <w:noProof/>
              <w:lang w:val="en-US" w:eastAsia="de-DE"/>
            </w:rPr>
            <w:t>2201.1229 / VM-BKD-Stellungnahme</w:t>
          </w:r>
          <w:r w:rsidRPr="00486933">
            <w:rPr>
              <w:lang w:val="en-US" w:eastAsia="de-DE"/>
            </w:rPr>
            <w:t xml:space="preserve"> Totalrevison BG über Beiträge für die kantonale französischsprachige Schule in Bern</w:t>
          </w:r>
          <w:r w:rsidRPr="00486933">
            <w:rPr>
              <w:lang w:eastAsia="de-DE"/>
            </w:rPr>
            <w:fldChar w:fldCharType="end"/>
          </w:r>
        </w:p>
      </w:tc>
      <w:tc>
        <w:tcPr>
          <w:tcW w:w="2951" w:type="dxa"/>
        </w:tcPr>
        <w:p w:rsidR="00321804" w:rsidRPr="00486933" w:rsidP="00321804">
          <w:pPr>
            <w:pStyle w:val="Fusszeile-Seite"/>
            <w:rPr>
              <w:lang w:eastAsia="de-DE"/>
            </w:rPr>
          </w:pPr>
          <w:r w:rsidRPr="00486933">
            <w:rPr>
              <w:lang w:eastAsia="de-DE"/>
            </w:rPr>
            <w:fldChar w:fldCharType="begin"/>
          </w:r>
          <w:r w:rsidRPr="00486933">
            <w:rPr>
              <w:lang w:eastAsia="de-DE"/>
            </w:rPr>
            <w:instrText xml:space="preserve"> DOCPROPERTY "Doc.Page"\*CHARFORMAT </w:instrText>
          </w:r>
          <w:r w:rsidRPr="00486933">
            <w:rPr>
              <w:lang w:eastAsia="de-DE"/>
            </w:rPr>
            <w:fldChar w:fldCharType="separate"/>
          </w:r>
          <w:r w:rsidRPr="00486933">
            <w:rPr>
              <w:lang w:eastAsia="de-DE"/>
            </w:rPr>
            <w:t>Seite</w: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eastAsia="de-DE"/>
            </w:rPr>
            <w:t xml:space="preserve"> </w: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eastAsia="de-DE"/>
            </w:rPr>
            <w:instrText xml:space="preserve"> PAGE </w:instrText>
          </w:r>
          <w:r w:rsidRPr="00486933">
            <w:rPr>
              <w:lang w:eastAsia="de-DE"/>
            </w:rPr>
            <w:fldChar w:fldCharType="separate"/>
          </w:r>
          <w:r>
            <w:rPr>
              <w:noProof/>
              <w:lang w:eastAsia="de-DE"/>
            </w:rPr>
            <w:t>1</w: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eastAsia="de-DE"/>
            </w:rPr>
            <w:t xml:space="preserve"> </w: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eastAsia="de-DE"/>
            </w:rPr>
            <w:instrText xml:space="preserve"> DOCPROPERTY "Doc.of"\*CHARFORMAT </w:instrText>
          </w:r>
          <w:r w:rsidRPr="00486933">
            <w:rPr>
              <w:lang w:eastAsia="de-DE"/>
            </w:rPr>
            <w:fldChar w:fldCharType="separate"/>
          </w:r>
          <w:r w:rsidRPr="00486933">
            <w:rPr>
              <w:lang w:eastAsia="de-DE"/>
            </w:rPr>
            <w:t>von</w:t>
          </w:r>
          <w:r w:rsidRPr="00486933">
            <w:rPr>
              <w:lang w:eastAsia="de-DE"/>
            </w:rPr>
            <w:fldChar w:fldCharType="end"/>
          </w:r>
          <w:r w:rsidRPr="00486933">
            <w:rPr>
              <w:lang w:eastAsia="de-DE"/>
            </w:rPr>
            <w:t xml:space="preserve"> </w:t>
          </w:r>
          <w:r w:rsidRPr="00486933">
            <w:rPr>
              <w:lang w:eastAsia="de-DE"/>
            </w:rPr>
            <w:fldChar w:fldCharType="begin"/>
          </w:r>
          <w:r w:rsidRPr="00486933">
            <w:rPr>
              <w:lang w:eastAsia="de-DE"/>
            </w:rPr>
            <w:instrText xml:space="preserve"> SECTIONPAGES  </w:instrText>
          </w:r>
          <w:r w:rsidRPr="00486933">
            <w:rPr>
              <w:lang w:eastAsia="de-DE"/>
            </w:rPr>
            <w:fldChar w:fldCharType="separate"/>
          </w:r>
          <w:r>
            <w:rPr>
              <w:noProof/>
              <w:lang w:eastAsia="de-DE"/>
            </w:rPr>
            <w:t>1</w:t>
          </w:r>
          <w:r w:rsidRPr="00486933">
            <w:rPr>
              <w:lang w:eastAsia="de-DE"/>
            </w:rPr>
            <w:fldChar w:fldCharType="end"/>
          </w:r>
        </w:p>
      </w:tc>
    </w:tr>
    <w:tr w:rsidTr="00321804">
      <w:tblPrEx>
        <w:tblW w:w="9128" w:type="dxa"/>
        <w:tblLayout w:type="fixed"/>
        <w:tblCellMar>
          <w:left w:w="0" w:type="dxa"/>
          <w:right w:w="0" w:type="dxa"/>
        </w:tblCellMar>
        <w:tblLook w:val="01E0"/>
      </w:tblPrEx>
      <w:tc>
        <w:tcPr>
          <w:tcW w:w="6177" w:type="dxa"/>
          <w:vAlign w:val="center"/>
        </w:tcPr>
        <w:p w:rsidR="00321804" w:rsidRPr="00F31604" w:rsidP="00321804">
          <w:pPr>
            <w:pStyle w:val="Fusszeile-Pfad"/>
            <w:rPr>
              <w:lang w:eastAsia="de-DE"/>
            </w:rPr>
          </w:pPr>
          <w:bookmarkStart w:id="11" w:name="FusszeileFolgeseiten" w:colFirst="0" w:colLast="0"/>
        </w:p>
      </w:tc>
      <w:tc>
        <w:tcPr>
          <w:tcW w:w="2951" w:type="dxa"/>
        </w:tcPr>
        <w:p w:rsidR="00321804" w:rsidRPr="00A66130" w:rsidP="00321804">
          <w:pPr>
            <w:pStyle w:val="Fusszeile-Pfad"/>
            <w:rPr>
              <w:sz w:val="2"/>
              <w:szCs w:val="2"/>
              <w:lang w:eastAsia="de-DE"/>
            </w:rPr>
          </w:pPr>
        </w:p>
      </w:tc>
    </w:tr>
  </w:tbl>
  <w:p w:rsidR="00321804">
    <w:pPr>
      <w:rPr>
        <w:sz w:val="2"/>
      </w:rPr>
    </w:pPr>
    <w:bookmarkEnd w:id="11"/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21804" w:rsidRPr="00653AD8">
    <w:pPr>
      <w:rPr>
        <w:lang w:val="en-US"/>
      </w:rPr>
    </w:pPr>
    <w:r>
      <w:fldChar w:fldCharType="begin"/>
    </w:r>
    <w:r w:rsidRPr="00653AD8">
      <w:rPr>
        <w:lang w:val="en-US"/>
      </w:rPr>
      <w:instrText xml:space="preserve"> if </w:instrText>
    </w:r>
    <w:r>
      <w:fldChar w:fldCharType="begin"/>
    </w:r>
    <w:r w:rsidRPr="00653AD8">
      <w:rPr>
        <w:lang w:val="en-US"/>
      </w:rPr>
      <w:instrText xml:space="preserve"> DOCPROPERTY "Outputprofile.Internal.Draft"\*CHARFORMAT \&lt;OawJumpToField value=0/&gt;</w:instrText>
    </w:r>
    <w:r>
      <w:fldChar w:fldCharType="separate"/>
    </w:r>
    <w:r>
      <w:rPr>
        <w:b/>
      </w:rPr>
      <w:instrText>Error! Unknown document property name.</w:instrText>
    </w:r>
    <w:r>
      <w:fldChar w:fldCharType="end"/>
    </w:r>
    <w:r w:rsidRPr="00653AD8">
      <w:rPr>
        <w:lang w:val="en-US"/>
      </w:rPr>
      <w:instrText xml:space="preserve"> = "" "" "</w:instrText>
    </w:r>
    <w:r>
      <w:fldChar w:fldCharType="begin"/>
    </w:r>
    <w:r>
      <w:instrText xml:space="preserve"> DATE  \@ "dd.MM.yyyy, HH:mm:ss"  \* CHARFORMAT \&lt;OawJumpToField value=0/&gt;</w:instrText>
    </w:r>
    <w:r>
      <w:fldChar w:fldCharType="separate"/>
    </w:r>
    <w:r>
      <w:instrText>23.03.2021, 15:41:21</w:instrText>
    </w:r>
    <w:r>
      <w:fldChar w:fldCharType="end"/>
    </w:r>
    <w:r w:rsidRPr="00653AD8">
      <w:rPr>
        <w:lang w:val="en-US"/>
      </w:rPr>
      <w:instrText xml:space="preserve">, </w:instrText>
    </w:r>
    <w:r>
      <w:fldChar w:fldCharType="begin"/>
    </w:r>
    <w:r w:rsidRPr="00653AD8">
      <w:rPr>
        <w:lang w:val="en-US"/>
      </w:rPr>
      <w:instrText xml:space="preserve"> FILENAME  \p  \* MERGEFORMAT </w:instrText>
    </w:r>
    <w:r>
      <w:fldChar w:fldCharType="separate"/>
    </w:r>
    <w:r>
      <w:fldChar w:fldCharType="end"/>
    </w:r>
    <w:r w:rsidRPr="00653AD8">
      <w:rPr>
        <w:lang w:val="en-US"/>
      </w:rPr>
      <w:instrText>" \&lt;OawJumpToField value=0/&gt;</w:instrText>
    </w:r>
    <w:r>
      <w:fldChar w:fldCharType="separate"/>
    </w:r>
    <w:r>
      <w:t>23.03.2021, 15:41:21</w:t>
    </w:r>
    <w:r w:rsidRPr="00653AD8">
      <w:rPr>
        <w:lang w:val="en-US"/>
      </w:rPr>
      <w:t xml:space="preserve">, </w:t>
    </w:r>
    <w:r>
      <w:fldChar w:fldCharType="end"/>
    </w:r>
    <w:r>
      <w:fldChar w:fldCharType="begin"/>
    </w:r>
    <w:r w:rsidRPr="00653AD8">
      <w:rPr>
        <w:lang w:val="en-US"/>
      </w:rPr>
      <w:instrText xml:space="preserve"> if </w:instrText>
    </w:r>
    <w:r>
      <w:fldChar w:fldCharType="begin"/>
    </w:r>
    <w:r w:rsidRPr="00653AD8">
      <w:rPr>
        <w:lang w:val="en-US"/>
      </w:rPr>
      <w:instrText xml:space="preserve"> DOCPROPERTY "Outputprofile.Internal.Original"\*CHARFORMAT \&lt;OawJumpToField value=0/&gt;</w:instrText>
    </w:r>
    <w:r>
      <w:fldChar w:fldCharType="separate"/>
    </w:r>
    <w:r>
      <w:rPr>
        <w:b/>
      </w:rPr>
      <w:instrText>Error! Unknown document property name.</w:instrText>
    </w:r>
    <w:r>
      <w:fldChar w:fldCharType="end"/>
    </w:r>
    <w:r w:rsidRPr="00653AD8">
      <w:rPr>
        <w:lang w:val="en-US"/>
      </w:rPr>
      <w:instrText xml:space="preserve"> = "" "" "</w:instrText>
    </w:r>
    <w:r>
      <w:fldChar w:fldCharType="begin"/>
    </w:r>
    <w:r>
      <w:instrText xml:space="preserve"> DATE  \@ "dd.MM.yyyy"  \* CHARFORMAT \&lt;OawJumpToField value=0/&gt;</w:instrText>
    </w:r>
    <w:r>
      <w:fldChar w:fldCharType="separate"/>
    </w:r>
    <w:r>
      <w:instrText>23.03.2021</w:instrText>
    </w:r>
    <w:r>
      <w:fldChar w:fldCharType="end"/>
    </w:r>
    <w:r w:rsidRPr="00653AD8">
      <w:rPr>
        <w:lang w:val="en-US"/>
      </w:rPr>
      <w:instrText xml:space="preserve">, </w:instrText>
    </w:r>
    <w:r>
      <w:fldChar w:fldCharType="begin"/>
    </w:r>
    <w:r w:rsidRPr="00653AD8">
      <w:rPr>
        <w:lang w:val="en-US"/>
      </w:rPr>
      <w:instrText xml:space="preserve"> FILENAME  \p  \* MERGEFORMAT </w:instrText>
    </w:r>
    <w:r>
      <w:fldChar w:fldCharType="separate"/>
    </w:r>
    <w:r>
      <w:fldChar w:fldCharType="end"/>
    </w:r>
    <w:r w:rsidRPr="00653AD8">
      <w:rPr>
        <w:lang w:val="en-US"/>
      </w:rPr>
      <w:instrText>" \&lt;OawJumpToField value=0/&gt;</w:instrText>
    </w:r>
    <w:r>
      <w:fldChar w:fldCharType="separate"/>
    </w:r>
    <w:r>
      <w:t>23.03.2021</w:t>
    </w:r>
    <w:r w:rsidRPr="00653AD8">
      <w:rPr>
        <w:lang w:val="en-US"/>
      </w:rPr>
      <w:t xml:space="preserve">, 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6665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21804" w:rsidRPr="00FB1EBD" w:rsidP="00321804">
    <w:pPr>
      <w:ind w:left="-1418"/>
      <w:rPr>
        <w:noProof/>
        <w:color w:val="FFFFFF" w:themeColor="background1"/>
        <w:sz w:val="4"/>
        <w:szCs w:val="4"/>
      </w:rPr>
    </w:pPr>
    <w:r w:rsidRPr="00FB1EBD">
      <w:rPr>
        <w:noProof/>
        <w:color w:val="FFFFFF" w:themeColor="background1"/>
        <w:sz w:val="4"/>
        <w:szCs w:val="4"/>
      </w:rPr>
      <w:t>OMRArchivAnfang±</w:t>
    </w:r>
    <w:sdt>
      <w:sdtPr>
        <w:rPr>
          <w:noProof/>
          <w:color w:val="FFFFFF" w:themeColor="background1"/>
          <w:sz w:val="4"/>
          <w:szCs w:val="4"/>
        </w:rPr>
        <w:alias w:val="Schlüsselwörter"/>
        <w:id w:val="-248427841"/>
        <w:placeholder>
          <w:docPart w:val="F87338F10DB847C284C006CBA2CB40DF"/>
        </w:placeholder>
        <w:showingPlcHdr/>
        <w:dataBinding w:xpath="/ns1:coreProperties[1]/ns1:keywords[1]" w:storeItemID="{6C3C8BC8-F283-45AE-878A-BAB7291924A1}" w:prefixMappings="xmlns:ns0='http://purl.org/dc/elements/1.1/' xmlns:ns1='http://schemas.openxmlformats.org/package/2006/metadata/core-properties' "/>
        <w:text/>
      </w:sdtPr>
      <w:sdtContent>
        <w:r w:rsidRPr="00FB1EBD">
          <w:rPr>
            <w:noProof/>
            <w:color w:val="FFFFFF" w:themeColor="background1"/>
            <w:sz w:val="4"/>
            <w:szCs w:val="4"/>
          </w:rPr>
          <w:t>[Schlüsselwörter]</w:t>
        </w:r>
      </w:sdtContent>
    </w:sdt>
    <w:r w:rsidRPr="00FB1EBD">
      <w:rPr>
        <w:noProof/>
        <w:color w:val="FFFFFF" w:themeColor="background1"/>
        <w:sz w:val="4"/>
        <w:szCs w:val="4"/>
      </w:rPr>
      <w:t>±</w:t>
    </w:r>
    <w:sdt>
      <w:sdtPr>
        <w:rPr>
          <w:noProof/>
          <w:color w:val="FFFFFF" w:themeColor="background1"/>
          <w:sz w:val="4"/>
          <w:szCs w:val="4"/>
        </w:rPr>
        <w:alias w:val="Kategorie"/>
        <w:id w:val="-950165087"/>
        <w:placeholder>
          <w:docPart w:val="C8AC3F3C596F44048C633939BB0A86B1"/>
        </w:placeholder>
        <w:showingPlcHdr/>
        <w:dataBinding w:xpath="/ns1:coreProperties[1]/ns1:category[1]" w:storeItemID="{6C3C8BC8-F283-45AE-878A-BAB7291924A1}" w:prefixMappings="xmlns:ns0='http://purl.org/dc/elements/1.1/' xmlns:ns1='http://schemas.openxmlformats.org/package/2006/metadata/core-properties' "/>
        <w:text/>
      </w:sdtPr>
      <w:sdtContent>
        <w:r w:rsidRPr="00FB1EBD">
          <w:rPr>
            <w:noProof/>
            <w:color w:val="FFFFFF" w:themeColor="background1"/>
            <w:sz w:val="4"/>
            <w:szCs w:val="4"/>
          </w:rPr>
          <w:t>[Kategorie]</w:t>
        </w:r>
      </w:sdtContent>
    </w:sdt>
    <w:r w:rsidRPr="00FB1EBD">
      <w:rPr>
        <w:noProof/>
        <w:color w:val="FFFFFF" w:themeColor="background1"/>
        <w:sz w:val="4"/>
        <w:szCs w:val="4"/>
      </w:rPr>
      <w:t>±</w:t>
    </w:r>
    <w:r w:rsidRPr="00FB1EBD">
      <w:rPr>
        <w:noProof/>
        <w:color w:val="FFFFFF" w:themeColor="background1"/>
        <w:sz w:val="4"/>
        <w:szCs w:val="4"/>
      </w:rPr>
      <w:fldChar w:fldCharType="begin"/>
    </w:r>
    <w:r w:rsidRPr="00FB1EBD">
      <w:rPr>
        <w:noProof/>
        <w:color w:val="FFFFFF" w:themeColor="background1"/>
        <w:sz w:val="4"/>
        <w:szCs w:val="4"/>
      </w:rPr>
      <w:instrText xml:space="preserve"> DOCPROPERTY "Recipient.DeliveryOption"\*CHARFORMAT </w:instrText>
    </w:r>
    <w:r w:rsidRPr="00FB1EBD">
      <w:rPr>
        <w:noProof/>
        <w:color w:val="FFFFFF" w:themeColor="background1"/>
        <w:sz w:val="4"/>
        <w:szCs w:val="4"/>
      </w:rPr>
      <w:fldChar w:fldCharType="separate"/>
    </w:r>
    <w:r w:rsidRPr="00FB1EBD">
      <w:rPr>
        <w:noProof/>
        <w:color w:val="FFFFFF" w:themeColor="background1"/>
        <w:sz w:val="4"/>
        <w:szCs w:val="4"/>
      </w:rPr>
      <w:fldChar w:fldCharType="end"/>
    </w:r>
    <w:r w:rsidRPr="00FB1EBD">
      <w:rPr>
        <w:noProof/>
        <w:color w:val="FFFFFF" w:themeColor="background1"/>
        <w:sz w:val="4"/>
        <w:szCs w:val="4"/>
      </w:rPr>
      <w:t>±</w:t>
    </w:r>
    <w:r w:rsidRPr="00FB1EBD">
      <w:rPr>
        <w:noProof/>
        <w:color w:val="FFFFFF" w:themeColor="background1"/>
        <w:sz w:val="4"/>
        <w:szCs w:val="4"/>
      </w:rPr>
      <w:fldChar w:fldCharType="begin"/>
    </w:r>
    <w:r w:rsidRPr="00FB1EBD">
      <w:rPr>
        <w:noProof/>
        <w:color w:val="FFFFFF" w:themeColor="background1"/>
        <w:sz w:val="4"/>
        <w:szCs w:val="4"/>
      </w:rPr>
      <w:instrText xml:space="preserve"> DOCPROPERTY "Author.Name"\*CHARFORMAT </w:instrText>
    </w:r>
    <w:r w:rsidRPr="00FB1EBD">
      <w:rPr>
        <w:noProof/>
        <w:color w:val="FFFFFF" w:themeColor="background1"/>
        <w:sz w:val="4"/>
        <w:szCs w:val="4"/>
      </w:rPr>
      <w:fldChar w:fldCharType="separate"/>
    </w:r>
    <w:r w:rsidRPr="00FB1EBD">
      <w:rPr>
        <w:noProof/>
        <w:color w:val="FFFFFF" w:themeColor="background1"/>
        <w:sz w:val="4"/>
        <w:szCs w:val="4"/>
      </w:rPr>
      <w:t>Valentina Radaj</w:t>
    </w:r>
    <w:r w:rsidRPr="00FB1EBD">
      <w:rPr>
        <w:noProof/>
        <w:color w:val="FFFFFF" w:themeColor="background1"/>
        <w:sz w:val="4"/>
        <w:szCs w:val="4"/>
      </w:rPr>
      <w:fldChar w:fldCharType="end"/>
    </w:r>
    <w:r w:rsidRPr="00FB1EBD">
      <w:rPr>
        <w:noProof/>
        <w:color w:val="FFFFFF" w:themeColor="background1"/>
        <w:sz w:val="4"/>
        <w:szCs w:val="4"/>
      </w:rPr>
      <w:t>±OMRArchivEnde</w:t>
    </w:r>
  </w:p>
  <w:p w:rsidR="00321804" w:rsidRPr="00FB1EBD" w:rsidP="00FB1EBD">
    <w:r w:rsidRPr="00FB1EBD">
      <w:rPr>
        <w:noProof/>
      </w:rPr>
      <w:drawing>
        <wp:anchor distT="0" distB="0" distL="114300" distR="114300" simplePos="0" relativeHeight="251659264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259840"/>
          <wp:effectExtent l="0" t="0" r="0" b="0"/>
          <wp:wrapNone/>
          <wp:docPr id="3" name="9f0f595b-e782-45f8-9ccf-dc0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"/>
                  <pic:cNvPicPr/>
                </pic:nvPicPr>
                <pic:blipFill>
                  <a:blip xmlns:r="http://schemas.openxmlformats.org/officeDocument/2006/relationships" r:embed="rId1" cstate="print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259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B1EBD">
      <w:t> </w:t>
    </w:r>
  </w:p>
  <w:p w:rsidR="00321804" w:rsidRPr="00FB1EBD">
    <w:r w:rsidRPr="00FB1EBD">
      <w:rPr>
        <w:noProof/>
      </w:rPr>
      <w:drawing>
        <wp:anchor distT="0" distB="0" distL="114300" distR="114300" simplePos="0" relativeHeight="251658240" behindDoc="1" locked="1" layoutInCell="1" allowOverlap="1" hidden="1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4048690" cy="1333686"/>
          <wp:effectExtent l="0" t="0" r="0" b="0"/>
          <wp:wrapNone/>
          <wp:docPr id="1" name="7d0aa170-7a06-400a-bceb-e21f" hidden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6892534" name=""/>
                  <pic:cNvPicPr/>
                </pic:nvPicPr>
                <pic:blipFill>
                  <a:blip xmlns:r="http://schemas.openxmlformats.org/officeDocument/2006/relationships" r:embed="rId2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48690" cy="133368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B1EBD">
      <w:t> </w:t>
    </w:r>
  </w:p>
  <w:p w:rsidR="00321804" w:rsidRPr="00FB1EBD">
    <w:pPr>
      <w:rPr>
        <w:sz w:val="18"/>
      </w:rPr>
    </w:pPr>
  </w:p>
  <w:p w:rsidR="00321804" w:rsidRPr="00FB1EBD"/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CellMar>
        <w:left w:w="0" w:type="dxa"/>
        <w:right w:w="0" w:type="dxa"/>
      </w:tblCellMar>
      <w:tblLook w:val="04A0"/>
    </w:tblPr>
    <w:tblGrid>
      <w:gridCol w:w="9071"/>
    </w:tblGrid>
    <w:tr w:rsidTr="00321804">
      <w:tblPrEx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/>
      </w:tblPrEx>
      <w:trPr>
        <w:trHeight w:hRule="exact" w:val="20"/>
      </w:trPr>
      <w:tc>
        <w:tcPr>
          <w:tcW w:w="9071" w:type="dxa"/>
        </w:tcPr>
        <w:p w:rsidR="00321804" w:rsidRPr="00FB1EBD" w:rsidP="00321804">
          <w:pPr>
            <w:rPr>
              <w:vanish/>
            </w:rPr>
          </w:pPr>
        </w:p>
        <w:p w:rsidR="00321804" w:rsidRPr="00FB1EBD" w:rsidP="00321804">
          <w:pPr>
            <w:rPr>
              <w:vanish/>
            </w:rPr>
          </w:pPr>
        </w:p>
      </w:tc>
    </w:tr>
  </w:tbl>
  <w:p w:rsidR="00321804" w:rsidRPr="00FB1EBD">
    <w:pPr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6665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21804" w:rsidRPr="00EF0E2C" w:rsidP="00321804">
    <w:pPr>
      <w:ind w:left="-1418"/>
      <w:rPr>
        <w:color w:val="FFFFFF" w:themeColor="background1"/>
        <w:sz w:val="4"/>
        <w:szCs w:val="4"/>
      </w:rPr>
    </w:pPr>
    <w:r w:rsidRPr="00EF0E2C">
      <w:rPr>
        <w:color w:val="FFFFFF" w:themeColor="background1"/>
        <w:sz w:val="4"/>
        <w:szCs w:val="4"/>
      </w:rPr>
      <w:t>OMRArchivAnfang±</w:t>
    </w:r>
    <w:sdt>
      <w:sdtPr>
        <w:rPr>
          <w:color w:val="FFFFFF" w:themeColor="background1"/>
          <w:sz w:val="4"/>
          <w:szCs w:val="4"/>
        </w:rPr>
        <w:alias w:val="Schlüsselwörter"/>
        <w:id w:val="1500226380"/>
        <w:placeholder>
          <w:docPart w:val="5E6C818A1B00426AB67C8C5B5F1D4501"/>
        </w:placeholder>
        <w:showingPlcHdr/>
        <w:dataBinding w:xpath="/ns1:coreProperties[1]/ns1:keywords[1]" w:storeItemID="{6C3C8BC8-F283-45AE-878A-BAB7291924A1}" w:prefixMappings="xmlns:ns0='http://purl.org/dc/elements/1.1/' xmlns:ns1='http://schemas.openxmlformats.org/package/2006/metadata/core-properties' "/>
        <w:text/>
      </w:sdtPr>
      <w:sdtContent>
        <w:r w:rsidRPr="00EF0E2C">
          <w:rPr>
            <w:color w:val="FFFFFF" w:themeColor="background1"/>
            <w:sz w:val="4"/>
            <w:szCs w:val="4"/>
          </w:rPr>
          <w:t>[Schlüsselwörter]</w:t>
        </w:r>
      </w:sdtContent>
    </w:sdt>
    <w:r w:rsidRPr="00EF0E2C">
      <w:rPr>
        <w:color w:val="FFFFFF" w:themeColor="background1"/>
        <w:sz w:val="4"/>
        <w:szCs w:val="4"/>
      </w:rPr>
      <w:t>±</w:t>
    </w:r>
    <w:sdt>
      <w:sdtPr>
        <w:rPr>
          <w:color w:val="FFFFFF" w:themeColor="background1"/>
          <w:sz w:val="4"/>
          <w:szCs w:val="4"/>
        </w:rPr>
        <w:alias w:val="Kategorie"/>
        <w:id w:val="58140327"/>
        <w:placeholder>
          <w:docPart w:val="ACBB5E8EFCA4480EB3C2053DC0F4A611"/>
        </w:placeholder>
        <w:showingPlcHdr/>
        <w:dataBinding w:xpath="/ns1:coreProperties[1]/ns1:category[1]" w:storeItemID="{6C3C8BC8-F283-45AE-878A-BAB7291924A1}" w:prefixMappings="xmlns:ns0='http://purl.org/dc/elements/1.1/' xmlns:ns1='http://schemas.openxmlformats.org/package/2006/metadata/core-properties' "/>
        <w:text/>
      </w:sdtPr>
      <w:sdtContent>
        <w:r w:rsidRPr="00EF0E2C">
          <w:rPr>
            <w:color w:val="FFFFFF" w:themeColor="background1"/>
            <w:sz w:val="4"/>
            <w:szCs w:val="4"/>
          </w:rPr>
          <w:t>[Kategorie]</w:t>
        </w:r>
      </w:sdtContent>
    </w:sdt>
    <w:r w:rsidRPr="00EF0E2C">
      <w:rPr>
        <w:color w:val="FFFFFF" w:themeColor="background1"/>
        <w:sz w:val="4"/>
        <w:szCs w:val="4"/>
      </w:rPr>
      <w:t>±</w:t>
    </w:r>
    <w:r w:rsidRPr="00EF0E2C">
      <w:rPr>
        <w:color w:val="FFFFFF" w:themeColor="background1"/>
        <w:sz w:val="4"/>
        <w:szCs w:val="4"/>
      </w:rPr>
      <w:fldChar w:fldCharType="begin"/>
    </w:r>
    <w:r w:rsidRPr="00EF0E2C">
      <w:rPr>
        <w:color w:val="FFFFFF" w:themeColor="background1"/>
        <w:sz w:val="4"/>
        <w:szCs w:val="4"/>
      </w:rPr>
      <w:instrText xml:space="preserve"> DOCPROPERTY "Recipient.DeliveryOption"\*CHARFORMAT </w:instrText>
    </w:r>
    <w:r w:rsidRPr="00EF0E2C">
      <w:rPr>
        <w:color w:val="FFFFFF" w:themeColor="background1"/>
        <w:sz w:val="4"/>
        <w:szCs w:val="4"/>
      </w:rPr>
      <w:fldChar w:fldCharType="separate"/>
    </w:r>
    <w:r w:rsidRPr="00EF0E2C">
      <w:rPr>
        <w:color w:val="FFFFFF" w:themeColor="background1"/>
        <w:sz w:val="4"/>
        <w:szCs w:val="4"/>
      </w:rPr>
      <w:fldChar w:fldCharType="end"/>
    </w:r>
    <w:r w:rsidRPr="00EF0E2C">
      <w:rPr>
        <w:color w:val="FFFFFF" w:themeColor="background1"/>
        <w:sz w:val="4"/>
        <w:szCs w:val="4"/>
      </w:rPr>
      <w:t>±</w:t>
    </w:r>
    <w:r w:rsidRPr="00EF0E2C">
      <w:rPr>
        <w:color w:val="FFFFFF" w:themeColor="background1"/>
        <w:sz w:val="4"/>
        <w:szCs w:val="4"/>
      </w:rPr>
      <w:fldChar w:fldCharType="begin"/>
    </w:r>
    <w:r w:rsidRPr="00EF0E2C">
      <w:rPr>
        <w:color w:val="FFFFFF" w:themeColor="background1"/>
        <w:sz w:val="4"/>
        <w:szCs w:val="4"/>
      </w:rPr>
      <w:instrText xml:space="preserve"> DOCPROPERTY "Author.Name"\*CHARFORMAT </w:instrText>
    </w:r>
    <w:r w:rsidRPr="00EF0E2C">
      <w:rPr>
        <w:color w:val="FFFFFF" w:themeColor="background1"/>
        <w:sz w:val="4"/>
        <w:szCs w:val="4"/>
      </w:rPr>
      <w:fldChar w:fldCharType="separate"/>
    </w:r>
    <w:r w:rsidRPr="00EF0E2C">
      <w:rPr>
        <w:color w:val="FFFFFF" w:themeColor="background1"/>
        <w:sz w:val="4"/>
        <w:szCs w:val="4"/>
      </w:rPr>
      <w:t>Valentina Radaj</w:t>
    </w:r>
    <w:r w:rsidRPr="00EF0E2C">
      <w:rPr>
        <w:color w:val="FFFFFF" w:themeColor="background1"/>
        <w:sz w:val="4"/>
        <w:szCs w:val="4"/>
      </w:rPr>
      <w:fldChar w:fldCharType="end"/>
    </w:r>
    <w:r w:rsidRPr="00EF0E2C">
      <w:rPr>
        <w:color w:val="FFFFFF" w:themeColor="background1"/>
        <w:sz w:val="4"/>
        <w:szCs w:val="4"/>
      </w:rPr>
      <w:t>±OMRArchivEnde</w:t>
    </w:r>
  </w:p>
  <w:p w:rsidR="00321804" w:rsidRPr="0051144A" w:rsidP="00321804">
    <w:pPr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21804">
    <w:pPr>
      <w:spacing w:line="20" w:lineRule="exact"/>
      <w:rPr>
        <w:sz w:val="2"/>
        <w:szCs w:val="2"/>
      </w:rPr>
    </w:pPr>
  </w:p>
  <w:p w:rsidR="00321804" w:rsidRPr="00473DA5">
    <w:pPr>
      <w:rPr>
        <w:color w:val="000000"/>
        <w:sz w:val="2"/>
        <w:szCs w:val="2"/>
      </w:rPr>
    </w:pPr>
    <w:r>
      <w:t> 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A03477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B503D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21E6B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2F2512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D9A2C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B2BF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266F7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CBAC3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DBE55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8A2F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E479E5"/>
    <w:multiLevelType w:val="multilevel"/>
    <w:tmpl w:val="69B25CF4"/>
    <w:lvl w:ilvl="0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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</w:rPr>
    </w:lvl>
    <w:lvl w:ilvl="2">
      <w:start w:val="1"/>
      <w:numFmt w:val="bullet"/>
      <w:lvlText w:val="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  <w:lvl w:ilvl="3">
      <w:start w:val="1"/>
      <w:numFmt w:val="bullet"/>
      <w:lvlText w:val=""/>
      <w:lvlJc w:val="left"/>
      <w:pPr>
        <w:tabs>
          <w:tab w:val="num" w:pos="1701"/>
        </w:tabs>
        <w:ind w:left="1701" w:hanging="425"/>
      </w:pPr>
      <w:rPr>
        <w:rFonts w:ascii="Wingdings" w:hAnsi="Wingdings" w:hint="default"/>
      </w:rPr>
    </w:lvl>
    <w:lvl w:ilvl="4">
      <w:start w:val="1"/>
      <w:numFmt w:val="bullet"/>
      <w:lvlText w:val="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</w:rPr>
    </w:lvl>
    <w:lvl w:ilvl="5">
      <w:start w:val="1"/>
      <w:numFmt w:val="bullet"/>
      <w:lvlText w:val=""/>
      <w:lvlJc w:val="left"/>
      <w:pPr>
        <w:tabs>
          <w:tab w:val="num" w:pos="2552"/>
        </w:tabs>
        <w:ind w:left="2552" w:hanging="426"/>
      </w:pPr>
      <w:rPr>
        <w:rFonts w:ascii="Wingdings" w:hAnsi="Wingdings" w:hint="default"/>
      </w:rPr>
    </w:lvl>
    <w:lvl w:ilvl="6">
      <w:start w:val="1"/>
      <w:numFmt w:val="bullet"/>
      <w:lvlText w:val=""/>
      <w:lvlJc w:val="left"/>
      <w:pPr>
        <w:tabs>
          <w:tab w:val="num" w:pos="2977"/>
        </w:tabs>
        <w:ind w:left="2977" w:hanging="425"/>
      </w:pPr>
      <w:rPr>
        <w:rFonts w:ascii="Wingdings" w:hAnsi="Wingdings" w:hint="default"/>
      </w:rPr>
    </w:lvl>
    <w:lvl w:ilvl="7">
      <w:start w:val="1"/>
      <w:numFmt w:val="bullet"/>
      <w:lvlText w:val=""/>
      <w:lvlJc w:val="left"/>
      <w:pPr>
        <w:tabs>
          <w:tab w:val="num" w:pos="3402"/>
        </w:tabs>
        <w:ind w:left="3402" w:hanging="425"/>
      </w:pPr>
      <w:rPr>
        <w:rFonts w:ascii="Wingdings" w:hAnsi="Wingdings" w:hint="default"/>
      </w:rPr>
    </w:lvl>
    <w:lvl w:ilvl="8">
      <w:start w:val="1"/>
      <w:numFmt w:val="bullet"/>
      <w:lvlText w:val=""/>
      <w:lvlJc w:val="left"/>
      <w:pPr>
        <w:tabs>
          <w:tab w:val="num" w:pos="3827"/>
        </w:tabs>
        <w:ind w:left="3827" w:hanging="425"/>
      </w:pPr>
      <w:rPr>
        <w:rFonts w:ascii="Wingdings" w:hAnsi="Wingdings" w:hint="default"/>
      </w:rPr>
    </w:lvl>
  </w:abstractNum>
  <w:abstractNum w:abstractNumId="11">
    <w:nsid w:val="1022125D"/>
    <w:multiLevelType w:val="multilevel"/>
    <w:tmpl w:val="63785862"/>
    <w:lvl w:ilvl="0">
      <w:start w:val="1"/>
      <w:numFmt w:val="bullet"/>
      <w:pStyle w:val="ListWithCheckboxes"/>
      <w:lvlText w:val="□"/>
      <w:lvlJc w:val="left"/>
      <w:pPr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bullet"/>
      <w:lvlText w:val="□"/>
      <w:lvlJc w:val="left"/>
      <w:pPr>
        <w:ind w:left="720" w:hanging="360"/>
      </w:pPr>
      <w:rPr>
        <w:rFonts w:ascii="Arial" w:hAnsi="Arial" w:hint="default"/>
        <w:color w:val="auto"/>
        <w:sz w:val="22"/>
      </w:rPr>
    </w:lvl>
    <w:lvl w:ilvl="2">
      <w:start w:val="1"/>
      <w:numFmt w:val="bullet"/>
      <w:lvlText w:val="□"/>
      <w:lvlJc w:val="left"/>
      <w:pPr>
        <w:ind w:left="1080" w:hanging="360"/>
      </w:pPr>
      <w:rPr>
        <w:rFonts w:ascii="Arial" w:hAnsi="Arial" w:hint="default"/>
        <w:color w:val="auto"/>
        <w:sz w:val="22"/>
      </w:rPr>
    </w:lvl>
    <w:lvl w:ilvl="3">
      <w:start w:val="1"/>
      <w:numFmt w:val="bullet"/>
      <w:lvlText w:val="□"/>
      <w:lvlJc w:val="left"/>
      <w:pPr>
        <w:ind w:left="1440" w:hanging="360"/>
      </w:pPr>
      <w:rPr>
        <w:rFonts w:ascii="Arial" w:hAnsi="Arial" w:hint="default"/>
        <w:color w:val="auto"/>
        <w:sz w:val="22"/>
      </w:rPr>
    </w:lvl>
    <w:lvl w:ilvl="4">
      <w:start w:val="1"/>
      <w:numFmt w:val="bullet"/>
      <w:lvlText w:val="□"/>
      <w:lvlJc w:val="left"/>
      <w:pPr>
        <w:ind w:left="1800" w:hanging="360"/>
      </w:pPr>
      <w:rPr>
        <w:rFonts w:ascii="Arial" w:hAnsi="Arial" w:hint="default"/>
        <w:color w:val="auto"/>
        <w:sz w:val="22"/>
      </w:rPr>
    </w:lvl>
    <w:lvl w:ilvl="5">
      <w:start w:val="1"/>
      <w:numFmt w:val="bullet"/>
      <w:lvlText w:val="□"/>
      <w:lvlJc w:val="left"/>
      <w:pPr>
        <w:ind w:left="2160" w:hanging="360"/>
      </w:pPr>
      <w:rPr>
        <w:rFonts w:ascii="Arial" w:hAnsi="Arial" w:hint="default"/>
        <w:color w:val="auto"/>
        <w:sz w:val="22"/>
      </w:rPr>
    </w:lvl>
    <w:lvl w:ilvl="6">
      <w:start w:val="1"/>
      <w:numFmt w:val="bullet"/>
      <w:lvlText w:val="□"/>
      <w:lvlJc w:val="left"/>
      <w:pPr>
        <w:ind w:left="2520" w:hanging="360"/>
      </w:pPr>
      <w:rPr>
        <w:rFonts w:ascii="Arial" w:hAnsi="Arial" w:hint="default"/>
        <w:color w:val="auto"/>
        <w:sz w:val="22"/>
      </w:rPr>
    </w:lvl>
    <w:lvl w:ilvl="7">
      <w:start w:val="1"/>
      <w:numFmt w:val="bullet"/>
      <w:lvlText w:val="□"/>
      <w:lvlJc w:val="left"/>
      <w:pPr>
        <w:ind w:left="2880" w:hanging="360"/>
      </w:pPr>
      <w:rPr>
        <w:rFonts w:ascii="Arial" w:hAnsi="Arial" w:hint="default"/>
        <w:color w:val="auto"/>
        <w:sz w:val="22"/>
      </w:rPr>
    </w:lvl>
    <w:lvl w:ilvl="8">
      <w:start w:val="1"/>
      <w:numFmt w:val="bullet"/>
      <w:lvlText w:val="□"/>
      <w:lvlJc w:val="left"/>
      <w:pPr>
        <w:ind w:left="3240" w:hanging="360"/>
      </w:pPr>
      <w:rPr>
        <w:rFonts w:ascii="Arial" w:hAnsi="Arial" w:hint="default"/>
        <w:color w:val="auto"/>
        <w:sz w:val="22"/>
      </w:rPr>
    </w:lvl>
  </w:abstractNum>
  <w:abstractNum w:abstractNumId="12">
    <w:nsid w:val="1E8C1B6A"/>
    <w:multiLevelType w:val="multilevel"/>
    <w:tmpl w:val="352098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567"/>
      </w:pPr>
      <w:rPr>
        <w:rFonts w:ascii="Arial" w:hAnsi="Arial" w:hint="default"/>
        <w:b w:val="0"/>
        <w:i w:val="0"/>
        <w:color w:val="auto"/>
        <w:kern w:val="10"/>
        <w:sz w:val="22"/>
        <w:u w:val="none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Arial" w:hAnsi="Arial" w:hint="default"/>
        <w:b w:val="0"/>
        <w:i w:val="0"/>
        <w:color w:val="auto"/>
        <w:kern w:val="10"/>
        <w:sz w:val="22"/>
        <w:u w:val="none"/>
      </w:rPr>
    </w:lvl>
    <w:lvl w:ilvl="3">
      <w:start w:val="1"/>
      <w:numFmt w:val="decimal"/>
      <w:lvlText w:val="%1.%2.%3.%4."/>
      <w:lvlJc w:val="left"/>
      <w:pPr>
        <w:tabs>
          <w:tab w:val="num" w:pos="2693"/>
        </w:tabs>
        <w:ind w:left="2693" w:hanging="99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27"/>
        </w:tabs>
        <w:ind w:left="3827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103"/>
        </w:tabs>
        <w:ind w:left="5103" w:hanging="127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521"/>
        </w:tabs>
        <w:ind w:left="6521" w:hanging="141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22"/>
        </w:tabs>
        <w:ind w:left="8222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firstLine="3902"/>
      </w:pPr>
      <w:rPr>
        <w:rFonts w:hint="default"/>
      </w:rPr>
    </w:lvl>
  </w:abstractNum>
  <w:abstractNum w:abstractNumId="13">
    <w:nsid w:val="2A861378"/>
    <w:multiLevelType w:val="multilevel"/>
    <w:tmpl w:val="C3CAB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specVanish w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hint="default"/>
        <w:sz w:val="22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4">
    <w:nsid w:val="3175109E"/>
    <w:multiLevelType w:val="multilevel"/>
    <w:tmpl w:val="88D2656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color w:val="auto"/>
        <w:kern w:val="10"/>
        <w:sz w:val="22"/>
        <w:u w:val="none"/>
      </w:rPr>
    </w:lvl>
    <w:lvl w:ilvl="1">
      <w:start w:val="1"/>
      <w:numFmt w:val="decimal"/>
      <w:lvlRestart w:val="0"/>
      <w:lvlText w:val="%1.%2."/>
      <w:lvlJc w:val="left"/>
      <w:pPr>
        <w:tabs>
          <w:tab w:val="num" w:pos="992"/>
        </w:tabs>
        <w:ind w:left="992" w:hanging="567"/>
      </w:pPr>
      <w:rPr>
        <w:rFonts w:ascii="Arial" w:hAnsi="Arial" w:hint="default"/>
        <w:b w:val="0"/>
        <w:i w:val="0"/>
        <w:color w:val="auto"/>
        <w:kern w:val="10"/>
        <w:sz w:val="22"/>
        <w:u w:val="none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Restart w:val="0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decimal"/>
      <w:lvlRestart w:val="0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Restart w:val="0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decimal"/>
      <w:lvlRestart w:val="0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decimal"/>
      <w:lvlRestart w:val="0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15">
    <w:nsid w:val="37F62455"/>
    <w:multiLevelType w:val="multilevel"/>
    <w:tmpl w:val="6C3A467A"/>
    <w:lvl w:ilvl="0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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</w:rPr>
    </w:lvl>
    <w:lvl w:ilvl="2">
      <w:start w:val="1"/>
      <w:numFmt w:val="bullet"/>
      <w:lvlText w:val="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  <w:lvl w:ilvl="3">
      <w:start w:val="1"/>
      <w:numFmt w:val="bullet"/>
      <w:lvlText w:val=""/>
      <w:lvlJc w:val="left"/>
      <w:pPr>
        <w:tabs>
          <w:tab w:val="num" w:pos="1701"/>
        </w:tabs>
        <w:ind w:left="1701" w:hanging="425"/>
      </w:pPr>
      <w:rPr>
        <w:rFonts w:ascii="Wingdings" w:hAnsi="Wingdings" w:hint="default"/>
      </w:rPr>
    </w:lvl>
    <w:lvl w:ilvl="4">
      <w:start w:val="1"/>
      <w:numFmt w:val="bullet"/>
      <w:lvlText w:val="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</w:rPr>
    </w:lvl>
    <w:lvl w:ilvl="5">
      <w:start w:val="1"/>
      <w:numFmt w:val="bullet"/>
      <w:lvlText w:val=""/>
      <w:lvlJc w:val="left"/>
      <w:pPr>
        <w:tabs>
          <w:tab w:val="num" w:pos="2552"/>
        </w:tabs>
        <w:ind w:left="2552" w:hanging="426"/>
      </w:pPr>
      <w:rPr>
        <w:rFonts w:ascii="Wingdings" w:hAnsi="Wingdings" w:hint="default"/>
      </w:rPr>
    </w:lvl>
    <w:lvl w:ilvl="6">
      <w:start w:val="1"/>
      <w:numFmt w:val="bullet"/>
      <w:lvlText w:val=""/>
      <w:lvlJc w:val="left"/>
      <w:pPr>
        <w:tabs>
          <w:tab w:val="num" w:pos="2977"/>
        </w:tabs>
        <w:ind w:left="2977" w:hanging="425"/>
      </w:pPr>
      <w:rPr>
        <w:rFonts w:ascii="Wingdings" w:hAnsi="Wingdings" w:hint="default"/>
      </w:rPr>
    </w:lvl>
    <w:lvl w:ilvl="7">
      <w:start w:val="1"/>
      <w:numFmt w:val="bullet"/>
      <w:lvlText w:val=""/>
      <w:lvlJc w:val="left"/>
      <w:pPr>
        <w:tabs>
          <w:tab w:val="num" w:pos="3402"/>
        </w:tabs>
        <w:ind w:left="3402" w:hanging="425"/>
      </w:pPr>
      <w:rPr>
        <w:rFonts w:ascii="Wingdings" w:hAnsi="Wingdings" w:hint="default"/>
      </w:rPr>
    </w:lvl>
    <w:lvl w:ilvl="8">
      <w:start w:val="1"/>
      <w:numFmt w:val="bullet"/>
      <w:lvlText w:val=""/>
      <w:lvlJc w:val="left"/>
      <w:pPr>
        <w:tabs>
          <w:tab w:val="num" w:pos="3827"/>
        </w:tabs>
        <w:ind w:left="3827" w:hanging="425"/>
      </w:pPr>
      <w:rPr>
        <w:rFonts w:ascii="Wingdings" w:hAnsi="Wingdings" w:hint="default"/>
      </w:rPr>
    </w:lvl>
  </w:abstractNum>
  <w:abstractNum w:abstractNumId="16">
    <w:nsid w:val="3A05210B"/>
    <w:multiLevelType w:val="multilevel"/>
    <w:tmpl w:val="AD2ACB22"/>
    <w:lvl w:ilvl="0">
      <w:start w:val="1"/>
      <w:numFmt w:val="lowerLetter"/>
      <w:pStyle w:val="ListWithLetters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Restart w:val="0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Letter"/>
      <w:lvlRestart w:val="0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lowerLetter"/>
      <w:lvlRestart w:val="0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Restart w:val="0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Letter"/>
      <w:lvlRestart w:val="0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lowerLetter"/>
      <w:lvlRestart w:val="0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Restart w:val="0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Letter"/>
      <w:lvlRestart w:val="0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17">
    <w:nsid w:val="3BAA2F24"/>
    <w:multiLevelType w:val="hybridMultilevel"/>
    <w:tmpl w:val="CA9C5874"/>
    <w:lvl w:ilvl="0">
      <w:start w:val="1"/>
      <w:numFmt w:val="decimal"/>
      <w:pStyle w:val="ListWithNumbers"/>
      <w:lvlText w:val="%1."/>
      <w:lvlJc w:val="left"/>
      <w:pPr>
        <w:ind w:left="425" w:hanging="42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122A9B"/>
    <w:multiLevelType w:val="multilevel"/>
    <w:tmpl w:val="0C52EC1E"/>
    <w:lvl w:ilvl="0">
      <w:start w:val="1"/>
      <w:numFmt w:val="bullet"/>
      <w:pStyle w:val="ListWithSymbols"/>
      <w:lvlText w:val="-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tabs>
          <w:tab w:val="num" w:pos="1276"/>
        </w:tabs>
        <w:ind w:left="1276" w:hanging="425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425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2126"/>
        </w:tabs>
        <w:ind w:left="2126" w:hanging="425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552"/>
        </w:tabs>
        <w:ind w:left="2552" w:hanging="426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977"/>
        </w:tabs>
        <w:ind w:left="2977" w:hanging="425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3402"/>
        </w:tabs>
        <w:ind w:left="3402" w:hanging="425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827"/>
        </w:tabs>
        <w:ind w:left="3827" w:hanging="425"/>
      </w:pPr>
      <w:rPr>
        <w:rFonts w:ascii="Arial" w:hAnsi="Arial" w:hint="default"/>
      </w:rPr>
    </w:lvl>
  </w:abstractNum>
  <w:abstractNum w:abstractNumId="19">
    <w:nsid w:val="4320697C"/>
    <w:multiLevelType w:val="multilevel"/>
    <w:tmpl w:val="2BEEAF4C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0">
    <w:nsid w:val="43A84525"/>
    <w:multiLevelType w:val="hybridMultilevel"/>
    <w:tmpl w:val="6C9E5594"/>
    <w:lvl w:ilvl="0">
      <w:start w:val="1"/>
      <w:numFmt w:val="decimal"/>
      <w:pStyle w:val="ListLevelsWithNumbers"/>
      <w:suff w:val="space"/>
      <w:lvlText w:val="%1."/>
      <w:lvlJc w:val="left"/>
      <w:pPr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BA0AFA"/>
    <w:multiLevelType w:val="multilevel"/>
    <w:tmpl w:val="6504B20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693"/>
        </w:tabs>
        <w:ind w:left="2693" w:hanging="992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3827"/>
        </w:tabs>
        <w:ind w:left="3827" w:hanging="113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5103"/>
        </w:tabs>
        <w:ind w:left="5103" w:hanging="1276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6521"/>
        </w:tabs>
        <w:ind w:left="6521" w:hanging="1418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</w:rPr>
    </w:lvl>
    <w:lvl w:ilvl="7">
      <w:start w:val="1"/>
      <w:numFmt w:val="decimal"/>
      <w:lvlText w:val="%1.%2.%3.%4.%5.%6.%8."/>
      <w:lvlJc w:val="left"/>
      <w:pPr>
        <w:tabs>
          <w:tab w:val="num" w:pos="8222"/>
        </w:tabs>
        <w:ind w:left="8222" w:hanging="1701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10206"/>
        </w:tabs>
        <w:ind w:left="10206" w:hanging="19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</w:rPr>
    </w:lvl>
  </w:abstractNum>
  <w:abstractNum w:abstractNumId="22">
    <w:nsid w:val="6CBE783A"/>
    <w:multiLevelType w:val="multilevel"/>
    <w:tmpl w:val="F69E8C8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Arial" w:hAnsi="Arial" w:hint="default"/>
        <w:sz w:val="2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hint="default"/>
        <w:sz w:val="22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3">
    <w:nsid w:val="6FA27BF3"/>
    <w:multiLevelType w:val="multilevel"/>
    <w:tmpl w:val="F69E8C88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Arial" w:hAnsi="Arial" w:hint="default"/>
        <w:sz w:val="2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hint="default"/>
        <w:sz w:val="22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4">
    <w:nsid w:val="7A3D55BA"/>
    <w:multiLevelType w:val="multilevel"/>
    <w:tmpl w:val="E188D56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pacing w:val="0"/>
        <w:w w:val="100"/>
        <w:kern w:val="10"/>
        <w:position w:val="0"/>
        <w:sz w:val="22"/>
        <w:vertAlign w:val="baseline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</w:rPr>
    </w:lvl>
  </w:abstractNum>
  <w:abstractNum w:abstractNumId="25">
    <w:nsid w:val="7CB03429"/>
    <w:multiLevelType w:val="multilevel"/>
    <w:tmpl w:val="6504B20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693"/>
        </w:tabs>
        <w:ind w:left="2693" w:hanging="992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3827"/>
        </w:tabs>
        <w:ind w:left="3827" w:hanging="113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num" w:pos="5103"/>
        </w:tabs>
        <w:ind w:left="5103" w:hanging="1276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6521"/>
        </w:tabs>
        <w:ind w:left="6521" w:hanging="1418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</w:rPr>
    </w:lvl>
    <w:lvl w:ilvl="7">
      <w:start w:val="1"/>
      <w:numFmt w:val="decimal"/>
      <w:lvlText w:val="%1.%2.%3.%4.%5.%6.%8."/>
      <w:lvlJc w:val="left"/>
      <w:pPr>
        <w:tabs>
          <w:tab w:val="num" w:pos="8222"/>
        </w:tabs>
        <w:ind w:left="8222" w:hanging="1701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</w:rPr>
    </w:lvl>
    <w:lvl w:ilvl="8">
      <w:start w:val="1"/>
      <w:numFmt w:val="decimal"/>
      <w:lvlText w:val="%1.%2.%3.%4.%5.%6.%7.%8.%9."/>
      <w:lvlJc w:val="left"/>
      <w:pPr>
        <w:tabs>
          <w:tab w:val="num" w:pos="10206"/>
        </w:tabs>
        <w:ind w:left="10206" w:hanging="19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</w:rPr>
    </w:lvl>
  </w:abstractNum>
  <w:abstractNum w:abstractNumId="26">
    <w:nsid w:val="7EA5492E"/>
    <w:multiLevelType w:val="multilevel"/>
    <w:tmpl w:val="E188D56E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pacing w:val="0"/>
        <w:w w:val="100"/>
        <w:kern w:val="10"/>
        <w:position w:val="0"/>
        <w:sz w:val="22"/>
        <w:vertAlign w:val="baseline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</w:rPr>
    </w:lvl>
  </w:abstractNum>
  <w:num w:numId="1">
    <w:abstractNumId w:val="18"/>
  </w:num>
  <w:num w:numId="2">
    <w:abstractNumId w:val="16"/>
  </w:num>
  <w:num w:numId="3">
    <w:abstractNumId w:val="10"/>
  </w:num>
  <w:num w:numId="4">
    <w:abstractNumId w:val="19"/>
  </w:num>
  <w:num w:numId="5">
    <w:abstractNumId w:val="12"/>
  </w:num>
  <w:num w:numId="6">
    <w:abstractNumId w:val="1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22"/>
  </w:num>
  <w:num w:numId="21">
    <w:abstractNumId w:val="23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</w:num>
  <w:num w:numId="27">
    <w:abstractNumId w:val="25"/>
  </w:num>
  <w:num w:numId="28">
    <w:abstractNumId w:val="26"/>
  </w:num>
  <w:num w:numId="29">
    <w:abstractNumId w:val="24"/>
  </w:num>
  <w:num w:numId="30">
    <w:abstractNumId w:val="13"/>
  </w:num>
  <w:num w:numId="31">
    <w:abstractNumId w:val="12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</w:num>
  <w:num w:numId="34">
    <w:abstractNumId w:val="20"/>
  </w:num>
  <w:num w:numId="35">
    <w:abstractNumId w:val="17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1" w:visibleStyles="0"/>
  <w:stylePaneSortMethod w:val="name"/>
  <w:doNotTrackMoves/>
  <w:defaultTabStop w:val="720"/>
  <w:autoHyphenation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ate.Format.Long" w:val="1. Februar 2021"/>
    <w:docVar w:name="Date.Format.Long.dateValue" w:val="44228"/>
    <w:docVar w:name="DocumentDate" w:val="1. Februar 2021"/>
    <w:docVar w:name="DocumentDate.dateValue" w:val="44228"/>
    <w:docVar w:name="MetaTool_officeatwork" w:val="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"/>
    <w:docVar w:name="OawAttachedTemplate" w:val="Vollmachtsschreiben.ows"/>
    <w:docVar w:name="OawBuiltInDocProps" w:val="&lt;OawBuiltInDocProps&gt;&lt;default profileUID=&quot;0&quot;&gt;&lt;word&gt;&lt;category&gt;&lt;/category&gt;&lt;keywords&gt;&lt;/keywords&gt;&lt;comments&gt;&lt;/comments&gt;&lt;fileName&gt;&lt;/fileName&gt;&lt;defaultPath&gt;&lt;/defaultPath&gt;&lt;hyperlinkBase&gt;&lt;/hyperlinkBase&gt;&lt;contentType&gt;&lt;/contentTyp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defaultFilename&gt;&lt;value type=&quot;OawBookmark&quot; name=&quot;Subject&quot;&gt;&lt;separator text=&quot;&quot;&gt;&lt;/separator&gt;&lt;format text=&quot;&quot;&gt;&lt;/format&gt;&lt;/value&gt;&lt;/defaultFilename&gt;&lt;title&gt;&lt;value type=&quot;OawDocProperty&quot; name=&quot;CustomField.ContentTypeLetter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/word&gt;&lt;PDF&gt;&lt;category&gt;&lt;/category&gt;&lt;keywords&gt;&lt;/keywords&gt;&lt;comments&gt;&lt;/comments&gt;&lt;fileName&gt;&lt;/fileName&gt;&lt;defaultPath&gt;&lt;/defaultPath&gt;&lt;hyperlinkBase&gt;&lt;/hyperlinkBase&gt;&lt;contentType&gt;&lt;/contentTyp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defaultFilename&gt;&lt;value type=&quot;OawBookmark&quot; name=&quot;Subject&quot;&gt;&lt;separator text=&quot;&quot;&gt;&lt;/separator&gt;&lt;format text=&quot;&quot;&gt;&lt;/format&gt;&lt;/value&gt;&lt;/defaultFilename&gt;&lt;title&gt;&lt;value type=&quot;OawDocProperty&quot; name=&quot;CustomField.ContentTypeLetter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/PDF&gt;&lt;/default&gt;&lt;/OawBuiltInDocProps&gt;&#13;"/>
    <w:docVar w:name="OawCreatedWithOfficeatworkVersion" w:val="4.9 R3 (4.9.1361)"/>
    <w:docVar w:name="OawCreatedWithProjectID" w:val="luchmaster"/>
    <w:docVar w:name="OawCreatedWithProjectVersion" w:val="206"/>
    <w:docVar w:name="OawDate.Manual" w:val="&lt;document&gt;&lt;OawDateManual name=&quot;DocumentDate&quot;&gt;&lt;profile type=&quot;default&quot; UID=&quot;&quot; sameAsDefault=&quot;0&quot;&gt;&lt;format UID=&quot;2004031916255083469524&quot; type=&quot;6&quot; defaultValue=&quot;%OawCreationDate%&quot; dateFormat=&quot;&amp;lt;translate&amp;gt;Date.Format.Long&amp;lt;/translate&amp;gt;&quot;/&gt;&lt;/profile&gt;&lt;/OawDateManual&gt;&lt;OawDateManual name=&quot;Date.Format.Long&quot;&gt;&lt;profile type=&quot;default&quot; UID=&quot;&quot; sameAsDefault=&quot;0&quot;&gt;&lt;format UID=&quot;2009022514423657662914&quot; type=&quot;6&quot; defaultValue=&quot;%OawCreationDate%&quot; dateFormat=&quot;Date.Format.Long&quot;/&gt;&lt;/profile&gt;&lt;/OawDateManual&gt;&lt;/document&gt;"/>
    <w:docVar w:name="oawDefinitionTmpl" w:val="&lt;document&gt;&lt;OawDocProperty name=&quot;Doc.Subject&quot;&gt;&lt;profile type=&quot;default&quot; UID=&quot;&quot; sameAsDefault=&quot;0&quot;&gt;&lt;documentProperty UID=&quot;2003060614150123456789&quot; dataSourceUID=&quot;2003060614150123456789&quot; /&gt;&lt;type type=&quot;OawLanguage&quot;&gt;&lt;OawLanguage UID=&quot;Doc.Subject&quot; /&gt;&lt;/type&gt;&lt;/profile&gt;&lt;/OawDocProperty&gt;&#13;_x000a__x0009_&lt;OawDocProperty name=&quot;Contactperson.DirectPhone&quot;&gt;&lt;profile type=&quot;default&quot; UID=&quot;&quot; sameAsDefault=&quot;0&quot;&gt;&lt;documentProperty UID=&quot;200212191811121321310321301031x&quot; dataSourceUID=&quot;prj.2003041709434161414032&quot; /&gt;&lt;type type=&quot;OawDatabase&quot;&gt;&lt;OawDatabase table=&quot;Data&quot; field=&quot;DirectPhone&quot; 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1&quot; sameAsDefault=&quot;-1&quot;&gt;&lt;/profile&gt;&lt;profile type=&quot;save&quot; UID=&quot;2003112513571987705547&quot; sameAsDefault=&quot;-1&quot;&gt;&lt;/profile&gt;&lt;/OawDocProperty&gt;&#13;_x000a__x0009_&lt;OawDateManual name=&quot;DocumentDate&quot;&gt;&lt;profile type=&quot;default&quot; UID=&quot;&quot; sameAsDefault=&quot;0&quot;&gt;&lt;format UID=&quot;2004031916255083469524&quot; type=&quot;6&quot; defaultValue=&quot;%OawCreationDate%&quot; dateFormat=&quot;&amp;lt;translate&amp;gt;Date.Format.Long&amp;lt;/translate&amp;gt;&quot; /&gt;&lt;/profile&gt;&lt;/OawDateManual&gt;&#13;_x000a__x0009_&lt;OawBookmark name=&quot;RecipientIntroduction&quot;&gt;&lt;profile type=&quot;default&quot; UID=&quot;&quot; sameAsDefault=&quot;0&quot;&gt;&lt;documentProperty UID=&quot;2003080714212273705547&quot; dataSourceUID=&quot;prj.2004031513484256983218&quot; /&gt;&lt;type type=&quot;OawRecipient&quot;&gt;&lt;OawRecipient table=&quot;Data&quot; field=&quot;Introduction&quot; 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1&quot; sameAsDefault=&quot;-1&quot;&gt;&lt;/profile&gt;&lt;profile type=&quot;save&quot; UID=&quot;2003112513571987705547&quot; sameAsDefault=&quot;-1&quot;&gt;&lt;/profile&gt;&lt;/OawBookmark&gt;&#13;_x000a__x0009_&lt;OawDocProperty name=&quot;Signature1.Name&quot;&gt;&lt;profile type=&quot;default&quot; UID=&quot;&quot; sameAsDefault=&quot;0&quot;&gt;&lt;documentProperty UID=&quot;2002122010583847234010578&quot; dataSourceUID=&quot;prj.2003041709434161414032&quot; /&gt;&lt;type type=&quot;OawDatabase&quot;&gt;&lt;OawDatabase table=&quot;Data&quot; field=&quot;Name&quot; 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1&quot; sameAsDefault=&quot;-1&quot;&gt;&lt;/profile&gt;&lt;profile type=&quot;save&quot; UID=&quot;2003112513571987705547&quot; sameAsDefault=&quot;-1&quot;&gt;&lt;/profile&gt;&lt;/OawDocProperty&gt;&#13;_x000a__x0009_&lt;OawDocProperty name=&quot;Signature1.Function&quot;&gt;&lt;profile type=&quot;default&quot; UID=&quot;&quot; sameAsDefault=&quot;0&quot;&gt;&lt;documentProperty UID=&quot;2002122010583847234010578&quot; dataSourceUID=&quot;prj.2003041709434161414032&quot; /&gt;&lt;type type=&quot;OawDatabase&quot;&gt;&lt;OawDatabase table=&quot;Data&quot; field=&quot;Function&quot; 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1&quot; sameAsDefault=&quot;-1&quot;&gt;&lt;/profile&gt;&lt;profile type=&quot;save&quot; UID=&quot;2003112513571987705547&quot; sameAsDefault=&quot;-1&quot;&gt;&lt;/profile&gt;&lt;/OawDocProperty&gt;&#13;_x000a__x0009_&lt;OawBookmark name=&quot;RecipientClosing&quot;&gt;&lt;profile type=&quot;default&quot; UID=&quot;&quot; sameAsDefault=&quot;0&quot;&gt;&lt;documentProperty UID=&quot;2003080714212273705547&quot; dataSourceUID=&quot;prj.2004031513484256983218&quot; /&gt;&lt;type type=&quot;OawRecipient&quot;&gt;&lt;OawRecipient table=&quot;Data&quot; field=&quot;Closing&quot; 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Bookmark&gt;&#13;_x000a__x0009_&lt;OawDocProperty name=&quot;Doc.Text&quot;&gt;&lt;profile type=&quot;default&quot; UID=&quot;&quot; sameAsDefault=&quot;0&quot;&gt;&lt;documentProperty UID=&quot;2003060614150123456789&quot; dataSourceUID=&quot;2003060614150123456789&quot; /&gt;&lt;type type=&quot;OawLanguage&quot;&gt;&lt;OawLanguage UID=&quot;Doc.Text&quot; 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&#13;_x000a__x0009_&lt;OawDocProperty name=&quot;Doc.Date&quot;&gt;&lt;profile type=&quot;default&quot; UID=&quot;&quot; sameAsDefault=&quot;0&quot;&gt;&lt;documentProperty UID=&quot;2003060614150123456789&quot; dataSourceUID=&quot;2003060614150123456789&quot; /&gt;&lt;type type=&quot;OawLanguage&quot;&gt;&lt;OawLanguage UID=&quot;Doc.Date&quot; 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&#13;_x000a__x0009_&lt;OawDocProperty name=&quot;Doc.Document&quot;&gt;&lt;profile type=&quot;default&quot; UID=&quot;&quot; sameAsDefault=&quot;0&quot;&gt;&lt;documentProperty UID=&quot;2003060614150123456789&quot; dataSourceUID=&quot;2003060614150123456789&quot; /&gt;&lt;type type=&quot;OawLanguage&quot;&gt;&lt;OawLanguage UID=&quot;Doc.Document&quot; 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&#13;_x000a__x0009_&lt;OawDocProperty name=&quot;Signature2.Name&quot;&gt;&lt;profile type=&quot;default&quot; UID=&quot;&quot; sameAsDefault=&quot;0&quot;&gt;&lt;documentProperty UID=&quot;2003061115381095709037&quot; dataSourceUID=&quot;prj.2003041709434161414032&quot; /&gt;&lt;type type=&quot;OawDatabase&quot;&gt;&lt;OawDatabase table=&quot;Data&quot; field=&quot;Name&quot; 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&#13;_x000a__x0009_&lt;OawDocProperty name=&quot;Signature2.Function&quot;&gt;&lt;profile type=&quot;default&quot; UID=&quot;&quot; sameAsDefault=&quot;0&quot;&gt;&lt;documentProperty UID=&quot;2003061115381095709037&quot; dataSourceUID=&quot;prj.2003041709434161414032&quot; /&gt;&lt;type type=&quot;OawDatabase&quot;&gt;&lt;OawDatabase table=&quot;Data&quot; field=&quot;Function&quot; 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send&quot; UID=&quot;2003010711200895123470110&quot; sameAsDefault=&quot;-1&quot;&gt;&lt;/profile&gt;&lt;profile type=&quot;send&quot; UID=&quot;1&quot; sameAsDefault=&quot;-1&quot;&gt;&lt;/profile&gt;&lt;profile type=&quot;save&quot; UID=&quot;2003112717153125284480&quot; sameAsDefault=&quot;-1&quot;&gt;&lt;/profile&gt;&lt;profile type=&quot;save&quot; UID=&quot;2003112513571987705547&quot; sameAsDefault=&quot;-1&quot;&gt;&lt;/profile&gt;&lt;/OawDocProperty&gt;&#13;_x000a__x0009_&lt;OawBookmark name=&quot;RecipientFormattedFullAddress&quot;&gt;&lt;profile type=&quot;default&quot; UID=&quot;&quot; sameAsDefault=&quot;0&quot;&gt;&lt;documentProperty UID=&quot;2003080714212273705547&quot; dataSourceUID=&quot;prj.2004031513484256983218&quot; /&gt;&lt;type type=&quot;OawRecipient&quot;&gt;&lt;OawRecipient table=&quot;Data&quot; field=&quot;FormattedFullAddress&quot; /&gt;&lt;/type&gt;&lt;/profile&gt;&lt;profile type=&quot;print&quot; UID=&quot;2003010711185094343750537&quot; sameAsDefault=&quot;-1&quot;&gt;&lt;/profile&gt;&lt;profile type=&quot;print&quot; UID=&quot;3&quot; sameAsDefault=&quot;-1&quot;&gt;&lt;/profile&gt;&lt;profile type=&quot;print&quot; UID=&quot;4&quot; sameAsDefault=&quot;-1&quot;&gt;&lt;/profile&gt;&lt;profile type=&quot;print&quot; UID=&quot;2004040214370529854396&quot; sameAsDefault=&quot;-1&quot;&gt;&lt;/profile&gt;&lt;profile type=&quot;send&quot; UID=&quot;1&quot; sameAsDefault=&quot;-1&quot;&gt;&lt;/profile&gt;&lt;profile type=&quot;send&quot; UID=&quot;2003010711200895123470110&quot; sameAsDefault=&quot;-1&quot;&gt;&lt;/profile&gt;&lt;profile type=&quot;send&quot; UID=&quot;2004040214394261858638&quot; sameAsDefault=&quot;-1&quot;&gt;&lt;/profile&gt;&lt;profile type=&quot;send&quot; UID=&quot;2004040214394214143821&quot; sameAsDefault=&quot;-1&quot;&gt;&lt;/profile&gt;&lt;profile type=&quot;save&quot; UID=&quot;2003112513571987705547&quot; sameAsDefault=&quot;-1&quot;&gt;&lt;/profile&gt;&lt;profile type=&quot;save&quot; UID=&quot;2003112610595290705547&quot; sameAsDefault=&quot;-1&quot;&gt;&lt;/profile&gt;&lt;profile type=&quot;save&quot; UID=&quot;2003112717153125284480&quot; sameAsDefault=&quot;-1&quot;&gt;&lt;/profile&gt;&lt;profile type=&quot;save&quot; UID=&quot;2004040214492466553768&quot; sameAsDefault=&quot;-1&quot;&gt;&lt;/profile&gt;&lt;/OawBookmark&gt;&#13;_x000a__x0009_&lt;OawDocProperty name=&quot;Receipient.EMail&quot;&gt;&lt;profile type=&quot;default&quot; UID=&quot;&quot; sameAsDefault=&quot;0&quot;&gt;&lt;documentProperty UID=&quot;2003080714212273705547&quot; dataSourceUID=&quot;prj.2004031513484256983218&quot; /&gt;&lt;type type=&quot;OawRecipient&quot;&gt;&lt;OawRecipient table=&quot;Data&quot; field=&quot;EMail&quot; /&gt;&lt;/type&gt;&lt;/profile&gt;&lt;/OawDocProperty&gt;&#13;_x000a__x0009_&lt;OawDocProperty name=&quot;Doc.Letter&quot;&gt;&lt;profile type=&quot;default&quot; UID=&quot;&quot; sameAsDefault=&quot;0&quot;&gt;&lt;documentProperty UID=&quot;2003060614150123456789&quot; dataSourceUID=&quot;2003060614150123456789&quot; /&gt;&lt;type type=&quot;OawLanguage&quot;&gt;&lt;OawLanguage UID=&quot;Doc.Letter&quot; /&gt;&lt;/type&gt;&lt;/profile&gt;&lt;/OawDocProperty&gt;&#13;_x000a__x0009_&lt;OawDocProperty name=&quot;Doc.Regarding&quot;&gt;&lt;profile type=&quot;default&quot; UID=&quot;&quot; sameAsDefault=&quot;0&quot;&gt;&lt;documentProperty UID=&quot;2003060614150123456789&quot; dataSourceUID=&quot;2003060614150123456789&quot; /&gt;&lt;type type=&quot;OawLanguage&quot;&gt;&lt;OawLanguage UID=&quot;Doc.Regarding&quot; /&gt;&lt;/type&gt;&lt;/profile&gt;&lt;/OawDocProperty&gt;&#13;_x000a__x0009_&lt;OawDocProperty name=&quot;Author.Name&quot;&gt;&lt;profile type=&quot;default&quot; UID=&quot;&quot; sameAsDefault=&quot;0&quot;&gt;&lt;documentProperty UID=&quot;2006040509495284662868&quot; dataSourceUID=&quot;prj.2003041709434161414032&quot; /&gt;&lt;type type=&quot;OawDatabase&quot;&gt;&lt;OawDatabase table=&quot;Data&quot; field=&quot;Name&quot; /&gt;&lt;/type&gt;&lt;/profile&gt;&lt;/OawDocProperty&gt;&#13;_x000a__x0009_&lt;OawDocProperty name=&quot;Organisation.City&quot;&gt;&lt;profile type=&quot;default&quot; UID=&quot;&quot; sameAsDefault=&quot;0&quot;&gt;&lt;documentProperty UID=&quot;2002122011014149059130932&quot; dataSourceUID=&quot;prj.2003050916522158373536&quot; /&gt;&lt;type type=&quot;OawDatabase&quot;&gt;&lt;OawDatabase table=&quot;Data&quot; field=&quot;City&quot; /&gt;&lt;/type&gt;&lt;/profile&gt;&lt;/OawDocProperty&gt;&#13;_x000a__x0009_&lt;OawDateManual name=&quot;Date.Format.Long&quot;&gt;&lt;profile type=&quot;default&quot; UID=&quot;&quot; sameAsDefault=&quot;0&quot;&gt;&lt;format UID=&quot;2009022514423657662914&quot; type=&quot;6&quot; defaultValue=&quot;%OawCreationDate%&quot; dateFormat=&quot;Date.Format.Long&quot; /&gt;&lt;/profile&gt;&lt;/OawDateManual&gt;&#13;_x000a__x0009_&lt;OawDocProperty name=&quot;Organisation.Country&quot;&gt;&lt;profile type=&quot;default&quot; UID=&quot;&quot; sameAsDefault=&quot;0&quot;&gt;&lt;/profile&gt;&lt;/OawDocProperty&gt;&#13;_x000a__x0009_&lt;OawDocProperty name=&quot;Organisation.Footer1&quot;&gt;&lt;profile type=&quot;default&quot; UID=&quot;&quot; sameAsDefault=&quot;0&quot;&gt;&lt;documentProperty UID=&quot;2002122011014149059130932&quot; dataSourceUID=&quot;prj.2003050916522158373536&quot; /&gt;&lt;type type=&quot;OawDatabase&quot;&gt;&lt;OawDatabase table=&quot;Data&quot; field=&quot;Footer1&quot; /&gt;&lt;/type&gt;&lt;/profile&gt;&lt;/OawDocProperty&gt;&#13;_x000a__x0009_&lt;OawDocProperty name=&quot;Organisation.Footer2&quot;&gt;&lt;profile type=&quot;default&quot; UID=&quot;&quot; sameAsDefault=&quot;0&quot;&gt;&lt;documentProperty UID=&quot;2002122011014149059130932&quot; dataSourceUID=&quot;prj.2003050916522158373536&quot; /&gt;&lt;type type=&quot;OawDatabase&quot;&gt;&lt;OawDatabase table=&quot;Data&quot; field=&quot;Footer2&quot; /&gt;&lt;/type&gt;&lt;/profile&gt;&lt;/OawDocProperty&gt;&#13;_x000a__x0009_&lt;OawDocProperty name=&quot;Organisation.Footer3&quot;&gt;&lt;profile type=&quot;default&quot; UID=&quot;&quot; sameAsDefault=&quot;0&quot;&gt;&lt;documentProperty UID=&quot;2002122011014149059130932&quot; dataSourceUID=&quot;prj.2003050916522158373536&quot; /&gt;&lt;type type=&quot;OawDatabase&quot;&gt;&lt;OawDatabase table=&quot;Data&quot; field=&quot;Footer3&quot; /&gt;&lt;/type&gt;&lt;/profile&gt;&lt;/OawDocProperty&gt;&#13;_x000a__x0009_&lt;OawDocProperty name=&quot;Organisation.Footer4&quot;&gt;&lt;profile type=&quot;default&quot; UID=&quot;&quot; sameAsDefault=&quot;0&quot;&gt;&lt;documentProperty UID=&quot;2002122011014149059130932&quot; dataSourceUID=&quot;prj.2003050916522158373536&quot; /&gt;&lt;type type=&quot;OawDatabase&quot;&gt;&lt;OawDatabase table=&quot;Data&quot; field=&quot;Footer4&quot; /&gt;&lt;/type&gt;&lt;/profile&gt;&lt;/OawDocProperty&gt;&#13;_x000a__x0009_&lt;OawDocProperty name=&quot;Organisation.Dienststelle1&quot;&gt;&lt;profile type=&quot;default&quot; UID=&quot;&quot; sameAsDefault=&quot;0&quot;&gt;&lt;documentProperty UID=&quot;2002122011014149059130932&quot; dataSourceUID=&quot;prj.2003050916522158373536&quot; /&gt;&lt;type type=&quot;OawDatabase&quot;&gt;&lt;OawDatabase table=&quot;Data&quot; field=&quot;Dienststelle1&quot; /&gt;&lt;/type&gt;&lt;/profile&gt;&lt;/OawDocProperty&gt;&#13;_x000a__x0009_&lt;OawDocProperty name=&quot;Organisation.Dienststelle2&quot;&gt;&lt;profile type=&quot;default&quot; UID=&quot;&quot; sameAsDefault=&quot;0&quot;&gt;&lt;documentProperty UID=&quot;2002122011014149059130932&quot; dataSourceUID=&quot;prj.2003050916522158373536&quot; /&gt;&lt;type type=&quot;OawDatabase&quot;&gt;&lt;OawDatabase table=&quot;Data&quot; field=&quot;Dienststelle2&quot; /&gt;&lt;/type&gt;&lt;/profile&gt;&lt;/OawDocProperty&gt;&#13;_x000a__x0009_&lt;OawDocProperty name=&quot;Organisation.Email&quot;&gt;&lt;profile type=&quot;default&quot; UID=&quot;&quot; sameAsDefault=&quot;0&quot;&gt;&lt;documentProperty UID=&quot;2002122011014149059130932&quot; dataSourceUID=&quot;prj.2003050916522158373536&quot; /&gt;&lt;type type=&quot;OawDatabase&quot;&gt;&lt;OawDatabase table=&quot;Data&quot; field=&quot;Email&quot; /&gt;&lt;/type&gt;&lt;/profile&gt;&lt;/OawDocProperty&gt;&#13;_x000a__x0009_&lt;OawDocProperty name=&quot;Organisation.Internet&quot;&gt;&lt;profile type=&quot;default&quot; UID=&quot;&quot; sameAsDefault=&quot;0&quot;&gt;&lt;documentProperty UID=&quot;2002122011014149059130932&quot; dataSourceUID=&quot;prj.2003050916522158373536&quot; /&gt;&lt;type type=&quot;OawDatabase&quot;&gt;&lt;OawDatabase table=&quot;Data&quot; field=&quot;Internet&quot; /&gt;&lt;/type&gt;&lt;/profile&gt;&lt;/OawDocProperty&gt;&#13;_x000a__x0009_&lt;OawDocProperty name=&quot;Signature1.DirectPhone&quot;&gt;&lt;profile type=&quot;default&quot; UID=&quot;&quot; sameAsDefault=&quot;0&quot;&gt;&lt;documentProperty UID=&quot;2002122010583847234010578&quot; dataSourceUID=&quot;prj.2003041709434161414032&quot; /&gt;&lt;type type=&quot;OawDatabase&quot;&gt;&lt;OawDatabase table=&quot;Data&quot; field=&quot;DirectPhone&quot; /&gt;&lt;/type&gt;&lt;/profile&gt;&lt;/OawDocProperty&gt;&#13;_x000a__x0009_&lt;OawDocProperty name=&quot;Signature1.EMail&quot;&gt;&lt;profile type=&quot;default&quot; UID=&quot;&quot; sameAsDefault=&quot;0&quot;&gt;&lt;documentProperty UID=&quot;2002122010583847234010578&quot; dataSourceUID=&quot;prj.2003041709434161414032&quot; /&gt;&lt;type type=&quot;OawDatabase&quot;&gt;&lt;OawDatabase table=&quot;Data&quot; field=&quot;EMail&quot; /&gt;&lt;/type&gt;&lt;/profile&gt;&lt;/OawDocProperty&gt;&#13;_x000a__x0009_&lt;OawDocProperty name=&quot;Signature2.DirectPhone&quot;&gt;&lt;profile type=&quot;default&quot; UID=&quot;&quot; sameAsDefault=&quot;0&quot;&gt;&lt;documentProperty UID=&quot;2003061115381095709037&quot; dataSourceUID=&quot;prj.2003041709434161414032&quot; /&gt;&lt;type type=&quot;OawDatabase&quot;&gt;&lt;OawDatabase table=&quot;Data&quot; field=&quot;DirectPhone&quot; /&gt;&lt;/type&gt;&lt;/profile&gt;&lt;/OawDocProperty&gt;&#13;_x000a__x0009_&lt;OawDocProperty name=&quot;Signature2.EMail&quot;&gt;&lt;profile type=&quot;default&quot; UID=&quot;&quot; sameAsDefault=&quot;0&quot;&gt;&lt;documentProperty UID=&quot;2003061115381095709037&quot; dataSourceUID=&quot;prj.2003041709434161414032&quot; /&gt;&lt;type type=&quot;OawDatabase&quot;&gt;&lt;OawDatabase table=&quot;Data&quot; field=&quot;EMail&quot; /&gt;&lt;/type&gt;&lt;/profile&gt;&lt;/OawDocProperty&gt;&#13;_x000a__x0009_&lt;OawBookmark name=&quot;Enclosure&quot;&gt;&lt;profile type=&quot;default&quot; UID=&quot;&quot; sameAsDefault=&quot;0&quot;&gt;&lt;/profile&gt;&lt;/OawBookmark&gt;&#13;_x000a__x0009_&lt;OawDocProperty name=&quot;Organisation.Abteilungsinformation1&quot;&gt;&lt;profile type=&quot;default&quot; UID=&quot;&quot; sameAsDefault=&quot;0&quot;&gt;&lt;documentProperty UID=&quot;2002122011014149059130932&quot; dataSourceUID=&quot;prj.2003050916522158373536&quot; /&gt;&lt;type type=&quot;OawDatabase&quot;&gt;&lt;OawDatabase table=&quot;Data&quot; field=&quot;Abteilungsinformation1&quot; /&gt;&lt;/type&gt;&lt;/profile&gt;&lt;/OawDocProperty&gt;&#13;_x000a__x0009_&lt;OawDocProperty name=&quot;Organisation.Abteilungsinformation2&quot;&gt;&lt;profile type=&quot;default&quot; UID=&quot;&quot; sameAsDefault=&quot;0&quot;&gt;&lt;documentProperty UID=&quot;2002122011014149059130932&quot; dataSourceUID=&quot;prj.2003050916522158373536&quot; /&gt;&lt;type type=&quot;OawDatabase&quot;&gt;&lt;OawDatabase table=&quot;Data&quot; field=&quot;Abteilungsinformation2&quot; /&gt;&lt;/type&gt;&lt;/profile&gt;&lt;/OawDocProperty&gt;&#13;_x000a__x0009_&lt;OawDocProperty name=&quot;Organisation.Abteilungsinformation3&quot;&gt;&lt;profile type=&quot;default&quot; UID=&quot;&quot; sameAsDefault=&quot;0&quot;&gt;&lt;documentProperty UID=&quot;2002122011014149059130932&quot; dataSourceUID=&quot;prj.2003050916522158373536&quot; /&gt;&lt;type type=&quot;OawDatabase&quot;&gt;&lt;OawDatabase table=&quot;Data&quot; field=&quot;Abteilungsinformation3&quot; /&gt;&lt;/type&gt;&lt;/profile&gt;&lt;/OawDocProperty&gt;&#13;_x000a__x0009_&lt;OawDocProperty name=&quot;Organisation.Abteilungsinformation4&quot;&gt;&lt;profile type=&quot;default&quot; UID=&quot;&quot; sameAsDefault=&quot;0&quot;&gt;&lt;documentProperty UID=&quot;2002122011014149059130932&quot; dataSourceUID=&quot;prj.2003050916522158373536&quot; /&gt;&lt;type type=&quot;OawDatabase&quot;&gt;&lt;OawDatabase table=&quot;Data&quot; field=&quot;Abteilungsinformation4&quot; /&gt;&lt;/type&gt;&lt;/profile&gt;&lt;/OawDocProperty&gt;&#13;_x000a__x0009_&lt;OawDocProperty name=&quot;Organisation.Abteilungsinformation5&quot;&gt;&lt;profile type=&quot;default&quot; UID=&quot;&quot; sameAsDefault=&quot;0&quot;&gt;&lt;documentProperty UID=&quot;2002122011014149059130932&quot; dataSourceUID=&quot;prj.2003050916522158373536&quot; /&gt;&lt;type type=&quot;OawDatabase&quot;&gt;&lt;OawDatabase table=&quot;Data&quot; field=&quot;Abteilungsinformation5&quot; /&gt;&lt;/type&gt;&lt;/profile&gt;&lt;/OawDocProperty&gt;&#13;_x000a__x0009_&lt;OawDocProperty name=&quot;Organisation.Abteilungsinformation6&quot;&gt;&lt;profile type=&quot;default&quot; UID=&quot;&quot; sameAsDefault=&quot;0&quot;&gt;&lt;documentProperty UID=&quot;2002122011014149059130932&quot; dataSourceUID=&quot;prj.2003050916522158373536&quot; /&gt;&lt;type type=&quot;OawDatabase&quot;&gt;&lt;OawDatabase table=&quot;Data&quot; field=&quot;Abteilungsinformation6&quot; /&gt;&lt;/type&gt;&lt;/profile&gt;&lt;/OawDocProperty&gt;&#13;_x000a__x0009_&lt;OawDocProperty name=&quot;Doc.DirectPhone&quot;&gt;&lt;profile type=&quot;default&quot; UID=&quot;&quot; sameAsDefault=&quot;0&quot;&gt;&lt;documentProperty UID=&quot;2003060614150123456789&quot; dataSourceUID=&quot;2003060614150123456789&quot; /&gt;&lt;type type=&quot;OawLanguage&quot;&gt;&lt;OawLanguage UID=&quot;Doc.DirectPhone&quot; /&gt;&lt;/type&gt;&lt;/profile&gt;&lt;/OawDocProperty&gt;&#13;_x000a__x0009_&lt;OawDocProperty name=&quot;Organisation.Telefon&quot;&gt;&lt;profile type=&quot;default&quot; UID=&quot;&quot; sameAsDefault=&quot;0&quot;&gt;&lt;documentProperty UID=&quot;2002122011014149059130932&quot; dataSourceUID=&quot;prj.2003050916522158373536&quot; /&gt;&lt;type type=&quot;OawDatabase&quot;&gt;&lt;OawDatabase table=&quot;Data&quot; field=&quot;Telefon&quot; /&gt;&lt;/type&gt;&lt;/profile&gt;&lt;/OawDocProperty&gt;&#13;_x000a__x0009_&lt;OawDocProperty name=&quot;Organisation.Departement&quot;&gt;&lt;profile type=&quot;default&quot; UID=&quot;&quot; sameAsDefault=&quot;0&quot;&gt;&lt;documentProperty UID=&quot;2002122011014149059130932&quot; dataSourceUID=&quot;prj.2003050916522158373536&quot; /&gt;&lt;type type=&quot;OawDatabase&quot;&gt;&lt;OawDatabase table=&quot;Data&quot; field=&quot;Departement&quot; /&gt;&lt;/type&gt;&lt;/profile&gt;&lt;/OawDocProperty&gt;&#13;_x000a__x0009_&lt;OawDocProperty name=&quot;Doc.Telephone&quot;&gt;&lt;profile type=&quot;default&quot; UID=&quot;&quot; sameAsDefault=&quot;0&quot;&gt;&lt;documentProperty UID=&quot;2003060614150123456789&quot; dataSourceUID=&quot;2003060614150123456789&quot; /&gt;&lt;type type=&quot;OawLanguage&quot;&gt;&lt;OawLanguage UID=&quot;Doc.Telephone&quot; /&gt;&lt;/type&gt;&lt;/profile&gt;&lt;/OawDocProperty&gt;&#13;_x000a__x0009_&lt;OawDocProperty name=&quot;Doc.Facsimile&quot;&gt;&lt;profile type=&quot;default&quot; UID=&quot;&quot; sameAsDefault=&quot;0&quot;&gt;&lt;documentProperty UID=&quot;2003060614150123456789&quot; dataSourceUID=&quot;2003060614150123456789&quot; /&gt;&lt;type type=&quot;OawLanguage&quot;&gt;&lt;OawLanguage UID=&quot;Doc.Facsimile&quot; /&gt;&lt;/type&gt;&lt;/profile&gt;&lt;/OawDocProperty&gt;&#13;_x000a__x0009_&lt;OawDocProperty name=&quot;Organisation.Fax&quot;&gt;&lt;profile type=&quot;default&quot; UID=&quot;&quot; sameAsDefault=&quot;0&quot;&gt;&lt;documentProperty UID=&quot;2002122011014149059130932&quot; dataSourceUID=&quot;prj.2003050916522158373536&quot; /&gt;&lt;type type=&quot;OawDatabase&quot;&gt;&lt;OawDatabase table=&quot;Data&quot; field=&quot;Fax&quot; /&gt;&lt;/type&gt;&lt;/profile&gt;&lt;/OawDocProperty&gt;&#13;_x000a__x0009_&lt;OawDocProperty name=&quot;Doc.DirectFax&quot;&gt;&lt;profile type=&quot;default&quot; UID=&quot;&quot; sameAsDefault=&quot;0&quot;&gt;&lt;documentProperty UID=&quot;2003060614150123456789&quot; dataSourceUID=&quot;2003060614150123456789&quot; /&gt;&lt;type type=&quot;OawLanguage&quot;&gt;&lt;OawLanguage UID=&quot;Doc.DirectFax&quot; /&gt;&lt;/type&gt;&lt;/profile&gt;&lt;/OawDocProperty&gt;&#13;_x000a__x0009_&lt;OawDocProperty name=&quot;Organisation.Abteilungsinformation7&quot;&gt;&lt;profile type=&quot;default&quot; UID=&quot;&quot; sameAsDefault=&quot;0&quot;&gt;&lt;documentProperty UID=&quot;2002122011014149059130932&quot; dataSourceUID=&quot;prj.2003050916522158373536&quot; /&gt;&lt;type type=&quot;OawDatabase&quot;&gt;&lt;OawDatabase table=&quot;Data&quot; field=&quot;Abteilungsinformation7&quot; /&gt;&lt;/type&gt;&lt;/profile&gt;&lt;/OawDocProperty&gt;&#13;_x000a__x0009_&lt;OawDocProperty name=&quot;Organisation.Abteilungsinformation8&quot;&gt;&lt;profile type=&quot;default&quot; UID=&quot;&quot; sameAsDefault=&quot;0&quot;&gt;&lt;documentProperty UID=&quot;2002122011014149059130932&quot; dataSourceUID=&quot;prj.2003050916522158373536&quot; /&gt;&lt;type type=&quot;OawDatabase&quot;&gt;&lt;OawDatabase table=&quot;Data&quot; field=&quot;Abteilungsinformation8&quot; /&gt;&lt;/type&gt;&lt;/profile&gt;&lt;/OawDocProperty&gt;&#13;_x000a__x0009_&lt;OawDocProperty name=&quot;Doc.Page&quot;&gt;&lt;profile type=&quot;default&quot; UID=&quot;&quot; sameAsDefault=&quot;0&quot;&gt;&lt;documentProperty UID=&quot;2003060614150123456789&quot; dataSourceUID=&quot;2003060614150123456789&quot; /&gt;&lt;type type=&quot;OawLanguage&quot;&gt;&lt;OawLanguage UID=&quot;Doc.Page&quot; /&gt;&lt;/type&gt;&lt;/profile&gt;&lt;/OawDocProperty&gt;&#13;_x000a__x0009_&lt;OawDocProperty name=&quot;Doc.of&quot;&gt;&lt;profile type=&quot;default&quot; UID=&quot;&quot; sameAsDefault=&quot;0&quot;&gt;&lt;documentProperty UID=&quot;2003060614150123456789&quot; dataSourceUID=&quot;2003060614150123456789&quot; /&gt;&lt;type type=&quot;OawLanguage&quot;&gt;&lt;OawLanguage UID=&quot;Doc.of&quot; /&gt;&lt;/type&gt;&lt;/profile&gt;&lt;/OawDocProperty&gt;&#13;_x000a__x0009_&lt;OawDocProperty name=&quot;Doc.Enclosures&quot;&gt;&lt;profile type=&quot;default&quot; UID=&quot;&quot; sameAsDefault=&quot;0&quot;&gt;&lt;documentProperty UID=&quot;2003060614150123456789&quot; dataSourceUID=&quot;2003060614150123456789&quot; /&gt;&lt;type type=&quot;OawLanguage&quot;&gt;&lt;OawLanguage UID=&quot;Doc.Enclosures&quot; /&gt;&lt;/type&gt;&lt;/profile&gt;&lt;/OawDocProperty&gt;&#13;_x000a__x0009_&lt;OawDocProperty name=&quot;Outputprofile.External&quot;&gt;&lt;profile type=&quot;default&quot; UID=&quot;&quot; sameAsDefault=&quot;0&quot;&gt;&lt;documentProperty UID=&quot;&quot; dataSourceUID=&quot;&quot; /&gt;&lt;type type=&quot;OawDatabase&quot;&gt;&lt;OawDatabase table=&quot;Data&quot; field=&quot;&quot; /&gt;&lt;/type&gt;&lt;/profile&gt;&lt;profile type=&quot;print&quot; UID=&quot;2010071914505949584758&quot; sameAsDefault=&quot;-1&quot;&gt;&lt;/profile&gt;&lt;profile type=&quot;print&quot; UID=&quot;2010071914543648299648&quot; sameAsDefault=&quot;0&quot;&gt;&lt;documentProperty UID=&quot;2003060614150123456789&quot; dataSourceUID=&quot;2003060614150123456789&quot; /&gt;&lt;type type=&quot;OawLanguage&quot;&gt;&lt;OawLanguage UID=&quot;Outputprofile.External&quot; /&gt;&lt;/type&gt;&lt;/profile&gt;&lt;profile type=&quot;print&quot; UID=&quot;2006120711380151760646&quot; sameAsDefault=&quot;-1&quot;&gt;&lt;/profile&gt;&lt;profile type=&quot;send&quot; UID=&quot;2003010711200895123470110&quot; sameAsDefault=&quot;-1&quot;&gt;&lt;/profile&gt;&lt;profile type=&quot;send&quot; UID=&quot;2006120514175878093883&quot; sameAsDefault=&quot;0&quot;&gt;&lt;documentProperty UID=&quot;2003060614150123456789&quot; dataSourceUID=&quot;2003060614150123456789&quot; /&gt;&lt;type type=&quot;OawLanguage&quot;&gt;&lt;OawLanguage UID=&quot;Outputprofile.External&quot; /&gt;&lt;/type&gt;&lt;/profile&gt;&lt;profile type=&quot;send&quot; UID=&quot;2006121210395821292110&quot; sameAsDefault=&quot;-1&quot;&gt;&lt;/profile&gt;&lt;profile type=&quot;save&quot; UID=&quot;2004062216425255253277&quot; sameAsDefault=&quot;-1&quot;&gt;&lt;/profile&gt;&lt;profile type=&quot;save&quot; UID=&quot;2006120514401556040061&quot; sameAsDefault=&quot;0&quot;&gt;&lt;documentProperty UID=&quot;2003060614150123456789&quot; dataSourceUID=&quot;2003060614150123456789&quot; /&gt;&lt;type type=&quot;OawLanguage&quot;&gt;&lt;OawLanguage UID=&quot;Outputprofile.External&quot; /&gt;&lt;/type&gt;&lt;/profile&gt;&lt;profile type=&quot;save&quot; UID=&quot;2006121210441235887611&quot; sameAsDefault=&quot;-1&quot;&gt;&lt;/profile&gt;&lt;profile type=&quot;print&quot; UID=&quot;2010071914510808109584&quot; sameAsDefault=&quot;-1&quot;&gt;&lt;/profile&gt;&lt;profile type=&quot;print&quot; UID=&quot;2010071914515554119854&quot; sameAsDefault=&quot;-1&quot;&gt;&lt;/profile&gt;&lt;profile type=&quot;print&quot; UID=&quot;2010071914584326300121&quot; sameAsDefault=&quot;0&quot;&gt;&lt;documentProperty UID=&quot;2003060614150123456789&quot; dataSourceUID=&quot;2003060614150123456789&quot; /&gt;&lt;type type=&quot;OawLanguage&quot;&gt;&lt;OawLanguage UID=&quot;Outputprofile.External&quot; /&gt;&lt;/type&gt;&lt;/profile&gt;&lt;profile type=&quot;print&quot; UID=&quot;2010071914585275568157&quot; sameAsDefault=&quot;0&quot;&gt;&lt;documentProperty UID=&quot;2003060614150123456789&quot; dataSourceUID=&quot;2003060614150123456789&quot; /&gt;&lt;type type=&quot;OawLanguage&quot;&gt;&lt;OawLanguage UID=&quot;Outputprofile.External&quot; /&gt;&lt;/type&gt;&lt;/profile&gt;&lt;/OawDocProperty&gt;&#13;_x000a__x0009_&lt;OawDocProperty name=&quot;Outputprofile.Internal&quot;&gt;&lt;profile type=&quot;default&quot; UID=&quot;&quot; sameAsDefault=&quot;0&quot;&gt;&lt;documentProperty UID=&quot;&quot; dataSourceUID=&quot;&quot; /&gt;&lt;type type=&quot;OawDatabase&quot;&gt;&lt;OawDatabase table=&quot;Data&quot; field=&quot;&quot; /&gt;&lt;/type&gt;&lt;/profile&gt;&lt;profile type=&quot;print&quot; UID=&quot;2010071914505949584758&quot; sameAsDefault=&quot;0&quot;&gt;&lt;documentProperty UID=&quot;2003060614150123456789&quot; dataSourceUID=&quot;2003060614150123456789&quot; /&gt;&lt;type type=&quot;OawLanguage&quot;&gt;&lt;OawLanguage UID=&quot;Outputprofile.Internal&quot; /&gt;&lt;/type&gt;&lt;/profile&gt;&lt;profile type=&quot;print&quot; UID=&quot;2010071914510808109584&quot; sameAsDefault=&quot;0&quot;&gt;&lt;documentProperty UID=&quot;2003060614150123456789&quot; dataSourceUID=&quot;2003060614150123456789&quot; /&gt;&lt;type type=&quot;OawLanguage&quot;&gt;&lt;OawLanguage UID=&quot;Outputprofile.Internal&quot; /&gt;&lt;/type&gt;&lt;/profile&gt;&lt;profile type=&quot;print&quot; UID=&quot;2010071914515554119854&quot; sameAsDefault=&quot;0&quot;&gt;&lt;documentProperty UID=&quot;2003060614150123456789&quot; dataSourceUID=&quot;2003060614150123456789&quot; /&gt;&lt;type type=&quot;OawLanguage&quot;&gt;&lt;OawLanguage UID=&quot;Outputprofile.Internal&quot; /&gt;&lt;/type&gt;&lt;/profile&gt;&lt;profile type=&quot;print&quot; UID=&quot;2010071914543648299648&quot; sameAsDefault=&quot;-1&quot;&gt;&lt;/profile&gt;&lt;profile type=&quot;print&quot; UID=&quot;2010071914584326300121&quot; sameAsDefault=&quot;-1&quot;&gt;&lt;/profile&gt;&lt;profile type=&quot;print&quot; UID=&quot;2010071914585275568157&quot; sameAsDefault=&quot;-1&quot;&gt;&lt;/profile&gt;&lt;profile type=&quot;print&quot; UID=&quot;2006120711380151760646&quot; sameAsDefault=&quot;-1&quot;&gt;&lt;/profile&gt;&lt;profile type=&quot;send&quot; UID=&quot;2003010711200895123470110&quot; sameAsDefault=&quot;0&quot;&gt;&lt;documentProperty UID=&quot;2003060614150123456789&quot; dataSourceUID=&quot;2003060614150123456789&quot; /&gt;&lt;type type=&quot;OawLanguage&quot;&gt;&lt;OawLanguage UID=&quot;Outputprofile.Internal&quot; /&gt;&lt;/type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4062216425255253277&quot; sameAsDefault=&quot;0&quot;&gt;&lt;documentProperty UID=&quot;2003060614150123456789&quot; dataSourceUID=&quot;2003060614150123456789&quot; /&gt;&lt;type type=&quot;OawLanguage&quot;&gt;&lt;OawLanguage UID=&quot;Outputprofile.Internal&quot; /&gt;&lt;/type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&#13;_x000a__x0009_&lt;OawDocProperty name=&quot;Outputprofile.ExternalSignature&quot;&gt;&lt;profile type=&quot;default&quot; UID=&quot;&quot; sameAsDefault=&quot;0&quot;&gt;&lt;documentProperty UID=&quot;&quot; dataSourceUID=&quot;&quot; /&gt;&lt;type type=&quot;OawDatabase&quot;&gt;&lt;OawDatabase table=&quot;Data&quot; field=&quot;&quot; /&gt;&lt;/type&gt;&lt;/profile&gt;&lt;profile type=&quot;print&quot; UID=&quot;2010071914505949584758&quot; sameAsDefault=&quot;-1&quot;&gt;&lt;/profile&gt;&lt;profile type=&quot;print&quot; UID=&quot;2010071914510808109584&quot; sameAsDefault=&quot;-1&quot;&gt;&lt;/profile&gt;&lt;profile type=&quot;print&quot; UID=&quot;2010071914515554119854&quot; sameAsDefault=&quot;-1&quot;&gt;&lt;/profile&gt;&lt;profile type=&quot;print&quot; UID=&quot;2010071914543648299648&quot; sameAsDefault=&quot;-1&quot;&gt;&lt;/profile&gt;&lt;profile type=&quot;print&quot; UID=&quot;2010071914584326300121&quot; sameAsDefault=&quot;-1&quot;&gt;&lt;/profile&gt;&lt;profile type=&quot;print&quot; UID=&quot;2010071914585275568157&quot; sameAsDefault=&quot;-1&quot;&gt;&lt;/profile&gt;&lt;profile type=&quot;print&quot; UID=&quot;2006120711380151760646&quot; sameAsDefault=&quot;0&quot;&gt;&lt;documentProperty UID=&quot;2003060614150123456789&quot; dataSourceUID=&quot;2003060614150123456789&quot; /&gt;&lt;type type=&quot;OawLanguage&quot;&gt;&lt;OawLanguage UID=&quot;Outputprofile.ExternalSignature&quot; /&gt;&lt;/type&gt;&lt;/profile&gt;&lt;profile type=&quot;send&quot; UID=&quot;2003010711200895123470110&quot; sameAsDefault=&quot;-1&quot;&gt;&lt;/profile&gt;&lt;profile type=&quot;send&quot; UID=&quot;2006120514175878093883&quot; sameAsDefault=&quot;-1&quot;&gt;&lt;/profile&gt;&lt;profile type=&quot;send&quot; UID=&quot;2006121210395821292110&quot; sameAsDefault=&quot;0&quot;&gt;&lt;documentProperty UID=&quot;2003060614150123456789&quot; dataSourceUID=&quot;2003060614150123456789&quot; /&gt;&lt;type type=&quot;OawLanguage&quot;&gt;&lt;OawLanguage UID=&quot;Outputprofile.ExternalSignature&quot; /&gt;&lt;/type&gt;&lt;/profile&gt;&lt;profile type=&quot;save&quot; UID=&quot;2004062216425255253277&quot; sameAsDefault=&quot;-1&quot;&gt;&lt;/profile&gt;&lt;profile type=&quot;save&quot; UID=&quot;2006120514401556040061&quot; sameAsDefault=&quot;-1&quot;&gt;&lt;/profile&gt;&lt;profile type=&quot;save&quot; UID=&quot;2006121210441235887611&quot; sameAsDefault=&quot;0&quot;&gt;&lt;documentProperty UID=&quot;2003060614150123456789&quot; dataSourceUID=&quot;2003060614150123456789&quot; /&gt;&lt;type type=&quot;OawLanguage&quot;&gt;&lt;OawLanguage UID=&quot;Outputprofile.ExternalSignature&quot; /&gt;&lt;/type&gt;&lt;/profile&gt;&lt;/OawDocProperty&gt;&#13;_x000a__x0009_&lt;OawDocProperty name=&quot;CustomField.Classification&quot;&gt;&lt;profile type=&quot;default&quot; UID=&quot;&quot; sameAsDefault=&quot;0&quot;&gt;&lt;documentProperty UID=&quot;2004112217333376588294&quot; dataSourceUID=&quot;prj.2004111209271974627605&quot; /&gt;&lt;type type=&quot;OawCustomFields&quot;&gt;&lt;OawCustomFields table=&quot;Data&quot; field=&quot;Classification&quot; /&gt;&lt;/type&gt;&lt;/profile&gt;&lt;/OawDocProperty&gt;&#13;_x000a__x0009_&lt;OawDocProperty name=&quot;Author.Initials&quot;&gt;&lt;profile type=&quot;default&quot; UID=&quot;&quot; sameAsDefault=&quot;0&quot;&gt;&lt;documentProperty UID=&quot;2006040509495284662868&quot; dataSourceUID=&quot;prj.2003041709434161414032&quot; /&gt;&lt;type type=&quot;OawDatabase&quot;&gt;&lt;OawDatabase table=&quot;Data&quot; field=&quot;Initials&quot; /&gt;&lt;/type&gt;&lt;/profile&gt;&lt;/OawDocProperty&gt;&#13;_x000a__x0009_&lt;OawBookmark name=&quot;Text&quot;&gt;&lt;profile type=&quot;default&quot; UID=&quot;&quot; sameAsDefault=&quot;0&quot;&gt;&lt;/profile&gt;&lt;/OawBookmark&gt;&#13;_x000a__x0009_&lt;OawDocProperty name=&quot;Organisation.AddressB1&quot;&gt;&lt;profile type=&quot;default&quot; UID=&quot;&quot; sameAsDefault=&quot;0&quot;&gt;&lt;documentProperty UID=&quot;2002122011014149059130932&quot; dataSourceUID=&quot;prj.2003050916522158373536&quot; /&gt;&lt;type type=&quot;OawDatabase&quot;&gt;&lt;OawDatabase table=&quot;Data&quot; field=&quot;AddressB1&quot; /&gt;&lt;/type&gt;&lt;/profile&gt;&lt;/OawDocProperty&gt;&#13;_x000a__x0009_&lt;OawDocProperty name=&quot;Organisation.AddressB2&quot;&gt;&lt;profile type=&quot;default&quot; UID=&quot;&quot; sameAsDefault=&quot;0&quot;&gt;&lt;documentProperty UID=&quot;2002122011014149059130932&quot; dataSourceUID=&quot;prj.2003050916522158373536&quot; /&gt;&lt;type type=&quot;OawDatabase&quot;&gt;&lt;OawDatabase table=&quot;Data&quot; field=&quot;AddressB2&quot; /&gt;&lt;/type&gt;&lt;/profile&gt;&lt;/OawDocProperty&gt;&#13;_x000a__x0009_&lt;OawDocProperty name=&quot;Organisation.AddressB3&quot;&gt;&lt;profile type=&quot;default&quot; UID=&quot;&quot; sameAsDefault=&quot;0&quot;&gt;&lt;documentProperty UID=&quot;2002122011014149059130932&quot; dataSourceUID=&quot;prj.2003050916522158373536&quot; /&gt;&lt;type type=&quot;OawDatabase&quot;&gt;&lt;OawDatabase table=&quot;Data&quot; field=&quot;AddressB3&quot; /&gt;&lt;/type&gt;&lt;/profile&gt;&lt;/OawDocProperty&gt;&#13;_x000a__x0009_&lt;OawDocProperty name=&quot;Organisation.AddressB4&quot;&gt;&lt;profile type=&quot;default&quot; UID=&quot;&quot; sameAsDefault=&quot;0&quot;&gt;&lt;documentProperty UID=&quot;2002122011014149059130932&quot; dataSourceUID=&quot;prj.2003050916522158373536&quot; /&gt;&lt;type type=&quot;OawDatabase&quot;&gt;&lt;OawDatabase table=&quot;Data&quot; field=&quot;AddressB4&quot; /&gt;&lt;/type&gt;&lt;/profile&gt;&lt;/OawDocProperty&gt;&#13;_x000a__x0009_&lt;OawDocProperty name=&quot;Organisation.AddressN1&quot;&gt;&lt;profile type=&quot;default&quot; UID=&quot;&quot; sameAsDefault=&quot;0&quot;&gt;&lt;documentProperty UID=&quot;2002122011014149059130932&quot; dataSourceUID=&quot;prj.2003050916522158373536&quot; /&gt;&lt;type type=&quot;OawDatabase&quot;&gt;&lt;OawDatabase table=&quot;Data&quot; field=&quot;AddressN1&quot; /&gt;&lt;/type&gt;&lt;/profile&gt;&lt;/OawDocProperty&gt;&#13;_x000a__x0009_&lt;OawDocProperty name=&quot;Organisation.AddressN2&quot;&gt;&lt;profile type=&quot;default&quot; UID=&quot;&quot; sameAsDefault=&quot;0&quot;&gt;&lt;documentProperty UID=&quot;2002122011014149059130932&quot; dataSourceUID=&quot;prj.2003050916522158373536&quot; /&gt;&lt;type type=&quot;OawDatabase&quot;&gt;&lt;OawDatabase table=&quot;Data&quot; field=&quot;AddressN2&quot; /&gt;&lt;/type&gt;&lt;/profile&gt;&lt;/OawDocProperty&gt;&#13;_x000a__x0009_&lt;OawDocProperty name=&quot;Organisation.AddressN3&quot;&gt;&lt;profile type=&quot;default&quot; UID=&quot;&quot; sameAsDefault=&quot;0&quot;&gt;&lt;documentProperty UID=&quot;2002122011014149059130932&quot; dataSourceUID=&quot;prj.2003050916522158373536&quot; /&gt;&lt;type type=&quot;OawDatabase&quot;&gt;&lt;OawDatabase table=&quot;Data&quot; field=&quot;AddressN3&quot; /&gt;&lt;/type&gt;&lt;/profile&gt;&lt;/OawDocProperty&gt;&#13;_x000a__x0009_&lt;OawDocProperty name=&quot;Organisation.AddressN4&quot;&gt;&lt;profile type=&quot;default&quot; UID=&quot;&quot; sameAsDefault=&quot;0&quot;&gt;&lt;documentProperty UID=&quot;2002122011014149059130932&quot; dataSourceUID=&quot;prj.2003050916522158373536&quot; /&gt;&lt;type type=&quot;OawDatabase&quot;&gt;&lt;OawDatabase table=&quot;Data&quot; field=&quot;AddressN4&quot; /&gt;&lt;/type&gt;&lt;/profile&gt;&lt;/OawDocProperty&gt;&#13;_x000a__x0009_&lt;OawDocProperty name=&quot;BM_Subject&quot;&gt;&lt;profile type=&quot;default&quot; UID=&quot;&quot; sameAsDefault=&quot;0&quot;&gt;&lt;documentProperty UID=&quot;2003070216009988776655&quot; dataSourceUID=&quot;2003070216009988776655&quot; /&gt;&lt;type type=&quot;WordBookmark&quot;&gt;&lt;WordBookmark name=&quot;Subject&quot; /&gt;&lt;/type&gt;&lt;/profile&gt;&lt;/OawDocProperty&gt;&#13;_x000a__x0009_&lt;OawDocProperty name=&quot;Contactperson.DirectFax&quot;&gt;&lt;profile type=&quot;default&quot; UID=&quot;&quot; sameAsDefault=&quot;0&quot;&gt;&lt;documentProperty UID=&quot;200212191811121321310321301031x&quot; dataSourceUID=&quot;prj.2003041709434161414032&quot; /&gt;&lt;type type=&quot;OawDatabase&quot;&gt;&lt;OawDatabase table=&quot;Data&quot; field=&quot;DirectFax&quot; /&gt;&lt;/type&gt;&lt;/profile&gt;&lt;/OawDocProperty&gt;&#13;_x000a__x0009_&lt;OawDocProperty name=&quot;Contactperson.Name&quot;&gt;&lt;profile type=&quot;default&quot; UID=&quot;&quot; sameAsDefault=&quot;0&quot;&gt;&lt;documentProperty UID=&quot;200212191811121321310321301031x&quot; dataSourceUID=&quot;prj.2003041709434161414032&quot; /&gt;&lt;type type=&quot;OawDatabase&quot;&gt;&lt;OawDatabase table=&quot;Data&quot; field=&quot;Name&quot; /&gt;&lt;/type&gt;&lt;/profile&gt;&lt;/OawDocProperty&gt;&#13;_x000a__x0009_&lt;OawDocProperty name=&quot;CustomField.ContentTypeLetter&quot;&gt;&lt;profile type=&quot;default&quot; UID=&quot;&quot; sameAsDefault=&quot;0&quot;&gt;&lt;documentProperty UID=&quot;2004112217333376588294&quot; dataSourceUID=&quot;prj.2004111209271974627605&quot; /&gt;&lt;type type=&quot;OawCustomFields&quot;&gt;&lt;OawCustomFields table=&quot;Data&quot; field=&quot;ContentTypeLetter&quot; /&gt;&lt;/type&gt;&lt;/profile&gt;&lt;/OawDocProperty&gt;&#13;_x000a__x0009_&lt;OawDocProperty name=&quot;Textmarke.Metadaten&quot;&gt;&lt;profile type=&quot;default&quot; UID=&quot;&quot; sameAsDefault=&quot;0&quot;&gt;&lt;documentProperty UID=&quot;2003070216009988776655&quot; sourceUID=&quot;2003070216009988776655&quot; /&gt;&lt;type type=&quot;WordBookmark&quot;&gt;&lt;WordBookmark name=&quot;Metadaten&quot; /&gt;&lt;/type&gt;&lt;/profile&gt;&lt;/OawDocProperty&gt;&#13;_x000a__x0009_&lt;OawBookmark name=&quot;Datum&quot;&gt;&lt;profile type=&quot;default&quot; UID=&quot;&quot; sameAsDefault=&quot;0&quot;&gt;&lt;/profile&gt;&lt;/OawBookmark&gt;&#13;_x000a__x0009_&lt;OawBookmark name=&quot;FusszeileErsteSeite&quot;&gt;&lt;profile type=&quot;default&quot; UID=&quot;&quot; sameAsDefault=&quot;0&quot;&gt;&lt;/profile&gt;&lt;/OawBookmark&gt;&#13;_x000a__x0009_&lt;OawBookmark name=&quot;FusszeileFolgeseiten&quot;&gt;&lt;profile type=&quot;default&quot; UID=&quot;&quot; sameAsDefault=&quot;0&quot;&gt;&lt;/profile&gt;&lt;/OawBookmark&gt;&#13;_x000a__x0009_&lt;OawDocProperty name=&quot;CMIdata.Dok_Titel&quot;&gt;&lt;profile type=&quot;default&quot; UID=&quot;&quot; sameAsDefault=&quot;0&quot;&gt;&lt;documentProperty UID=&quot;2010020409223900652065&quot; dataSourceUID=&quot;prj.2010020409213154036281&quot; /&gt;&lt;type type=&quot;OawDatabase&quot;&gt;&lt;OawDatabase table=&quot;Data&quot; field=&quot;Dok_Titel&quot; /&gt;&lt;/type&gt;&lt;/profile&gt;&lt;/OawDocProperty&gt;&#13;_x000a__x0009_&lt;OawDocProperty name=&quot;CMIdata.G_Signatur&quot;&gt;&lt;profile type=&quot;default&quot; UID=&quot;&quot; sameAsDefault=&quot;0&quot;&gt;&lt;documentProperty UID=&quot;2010020409223900652065&quot; dataSourceUID=&quot;prj.2010020409213154036281&quot; /&gt;&lt;type type=&quot;OawDatabase&quot;&gt;&lt;OawDatabase table=&quot;Data&quot; field=&quot;G_Signatur&quot; /&gt;&lt;/type&gt;&lt;/profile&gt;&lt;/OawDocProperty&gt;&#13;_x000a__x0009_&lt;OawDocProperty name=&quot;CMIdata.G_Laufnummer&quot;&gt;&lt;profile type=&quot;default&quot; UID=&quot;&quot; sameAsDefault=&quot;0&quot;&gt;&lt;documentProperty UID=&quot;2010020409223900652065&quot; dataSourceUID=&quot;prj.2010020409213154036281&quot; /&gt;&lt;type type=&quot;OawDatabase&quot;&gt;&lt;OawDatabase table=&quot;Data&quot; field=&quot;G_Laufnummer&quot; /&gt;&lt;/type&gt;&lt;/profile&gt;&lt;/OawDocProperty&gt;&#13;_x000a__x0009_&lt;OawBookmark name=&quot;ContentTypeLetter&quot;&gt;&lt;profile type=&quot;default&quot; UID=&quot;&quot; sameAsDefault=&quot;0&quot;&gt;&lt;/profile&gt;&lt;/OawBookmark&gt;&#13;_x000a__x0009_&lt;OawBookmark name=&quot;Subject&quot;&gt;&lt;profile type=&quot;default&quot; UID=&quot;&quot; sameAsDefault=&quot;0&quot;&gt;&lt;/profile&gt;&lt;/OawBookmark&gt;&#13;_x000a__x0009_&lt;OawBookmark name=&quot;Metadaten&quot;&gt;&lt;profile type=&quot;default&quot; UID=&quot;&quot; sameAsDefault=&quot;0&quot;&gt;&lt;/profile&gt;&lt;/OawBookmark&gt;&#13;_x000a__x0009_&lt;OawBookmark name=&quot;RecipientDeliveryOption&quot;&gt;&lt;profile type=&quot;default&quot; UID=&quot;&quot; sameAsDefault=&quot;0&quot;&gt;&lt;documentProperty UID=&quot;2003080714212273705547&quot; dataSourceUID=&quot;prj.2004031513484256983218&quot; /&gt;&lt;type type=&quot;OawRecipient&quot;&gt;&lt;OawRecipient table=&quot;Data&quot; field=&quot;DeliveryOption&quot; /&gt;&lt;/type&gt;&lt;/profile&gt;&lt;/OawBookmark&gt;&#13;_x000a__x0009_&lt;OawDocProperty name=&quot;Author.Name&quot;&gt;&lt;profile type=&quot;default&quot; UID=&quot;&quot; sameAsDefault=&quot;0&quot;&gt;&lt;/profile&gt;&lt;/OawDocProperty&gt;&#13;_x000a__x0009_&lt;OawDocProperty name=&quot;BM_RecipientDeliveryOption&quot;&gt;&lt;profile type=&quot;default&quot; UID=&quot;&quot; sameAsDefault=&quot;0&quot;&gt;&lt;documentProperty UID=&quot;2003070216009988776655&quot; dataSourceUID=&quot;2003070216009988776655&quot; /&gt;&lt;type type=&quot;WordBookmark&quot;&gt;&lt;WordBookmark name=&quot;RecipientDeliveryOption&quot; /&gt;&lt;/type&gt;&lt;/profile&gt;&lt;/OawDocProperty&gt;&#13;_x000a__x0009_&lt;OawBookmark name=&quot;RecipientCompleteAddress&quot;&gt;&lt;profile type=&quot;default&quot; UID=&quot;&quot; sameAsDefault=&quot;0&quot;&gt;&lt;documentProperty UID=&quot;2003080714212273705547&quot; dataSourceUID=&quot;prj.2004031513484256983218&quot; /&gt;&lt;type type=&quot;OawRecipient&quot;&gt;&lt;OawRecipient table=&quot;Data&quot; field=&quot;CompleteAddress&quot; /&gt;&lt;/type&gt;&lt;/profile&gt;&lt;/OawBookmark&gt;&#13;_x000a__x0009_&lt;OawBookmark name=&quot;RecipientDeliveryOption3&quot;&gt;&lt;profile type=&quot;default&quot; UID=&quot;&quot; sameAsDefault=&quot;0&quot;&gt;&lt;documentProperty UID=&quot;2003080714212273705547&quot; dataSourceUID=&quot;prj.2004031513484256983218&quot; /&gt;&lt;type type=&quot;OawRecipient&quot;&gt;&lt;OawRecipient table=&quot;Data&quot; field=&quot;DeliveryOption2&quot; /&gt;&lt;/type&gt;&lt;/profile&gt;&lt;/OawBookmark&gt;&#13;_x000a__x0009_&lt;OawDocProperty name=&quot;CustomField.Massenversand&quot;&gt;&lt;profile type=&quot;default&quot; UID=&quot;&quot; sameAsDefault=&quot;0&quot;&gt;&lt;documentProperty UID=&quot;2004112217333376588294&quot; dataSourceUID=&quot;prj.2004111209271974627605&quot; /&gt;&lt;type type=&quot;OawCustomFields&quot;&gt;&lt;OawCustomFields field=&quot;Massenversand&quot; /&gt;&lt;/type&gt;&lt;/profile&gt;&lt;/OawDocProperty&gt;&#13;_x000a__x0009_&lt;OawDocProperty name=&quot;Recipient.DeliveryOption&quot;&gt;&lt;profile type=&quot;default&quot; UID=&quot;&quot; sameAsDefault=&quot;0&quot;&gt;&lt;documentProperty UID=&quot;2003080714212273705547&quot; dataSourceUID=&quot;prj.2004031513484256983218&quot; /&gt;&lt;type type=&quot;OawRecipient&quot;&gt;&lt;OawRecipient field=&quot;DeliveryOption&quot; /&gt;&lt;/type&gt;&lt;/profile&gt;&lt;/OawDocProperty&gt;&#13;_x000a__x0009_&lt;OawDocProperty name=&quot;Signature3.Name&quot;&gt;&lt;profile type=&quot;default&quot; UID=&quot;&quot; sameAsDefault=&quot;0&quot;&gt;&lt;documentProperty UID=&quot;2016110913315368876110&quot; dataSourceUID=&quot;prj.2003041709434161414032&quot; /&gt;&lt;type type=&quot;OawDatabase&quot;&gt;&lt;OawDatabase table=&quot;Data&quot; field=&quot;Name&quot; /&gt;&lt;/type&gt;&lt;/profile&gt;&lt;/OawDocProperty&gt;&#13;_x000a__x0009_&lt;OawDocProperty name=&quot;Signature3.DirectPhone&quot;&gt;&lt;profile type=&quot;default&quot; UID=&quot;&quot; sameAsDefault=&quot;0&quot;&gt;&lt;documentProperty UID=&quot;2016110913315368876110&quot; dataSourceUID=&quot;prj.2003041709434161414032&quot; /&gt;&lt;type type=&quot;OawDatabase&quot;&gt;&lt;OawDatabase table=&quot;Data&quot; field=&quot;DirectPhone&quot; /&gt;&lt;/type&gt;&lt;/profile&gt;&lt;/OawDocProperty&gt;&#13;_x000a__x0009_&lt;OawDocProperty name=&quot;Signature3.Function&quot;&gt;&lt;profile type=&quot;default&quot; UID=&quot;&quot; sameAsDefault=&quot;0&quot;&gt;&lt;documentProperty UID=&quot;2016110913315368876110&quot; dataSourceUID=&quot;prj.2003041709434161414032&quot; /&gt;&lt;type type=&quot;OawDatabase&quot;&gt;&lt;OawDatabase table=&quot;Data&quot; field=&quot;Function&quot; /&gt;&lt;/type&gt;&lt;/profile&gt;&lt;/OawDocProperty&gt;&#13;_x000a__x0009_&lt;OawDocProperty name=&quot;Signature3.EMail&quot;&gt;&lt;profile type=&quot;default&quot; UID=&quot;&quot; sameAsDefault=&quot;0&quot;&gt;&lt;documentProperty UID=&quot;2016110913315368876110&quot; dataSourceUID=&quot;prj.2003041709434161414032&quot; /&gt;&lt;type type=&quot;OawDatabase&quot;&gt;&lt;OawDatabase table=&quot;Data&quot; field=&quot;EMail&quot; /&gt;&lt;/type&gt;&lt;/profile&gt;&lt;/OawDocProperty&gt;&#13;_x000a__x0009_&lt;OawDocProperty name=&quot;Participants.Participants&quot;&gt;&lt;profile type=&quot;default&quot; UID=&quot;&quot; sameAsDefault=&quot;0&quot;&gt;&lt;documentProperty UID=&quot;2009082513331568340343&quot; dataSourceUID=&quot;prj.2009082609510706153942&quot; /&gt;&lt;type type=&quot;OawDatabase&quot;&gt;&lt;OawDatabase table=&quot;Data&quot; field=&quot;Participants&quot; /&gt;&lt;/type&gt;&lt;/profile&gt;&lt;/OawDocProperty&gt;&#13;_x000a__x0009_&lt;OawDocProperty name=&quot;Participants.Absent&quot;&gt;&lt;profile type=&quot;default&quot; UID=&quot;&quot; sameAsDefault=&quot;0&quot;&gt;&lt;documentProperty UID=&quot;2009082513331568340343&quot; dataSourceUID=&quot;prj.2009082609510706153942&quot; /&gt;&lt;type type=&quot;OawDatabase&quot;&gt;&lt;OawDatabase table=&quot;Data&quot; field=&quot;Absent&quot; /&gt;&lt;/type&gt;&lt;/profile&gt;&lt;/OawDocProperty&gt;&#13;_x000a__x0009_&lt;OawDocProperty name=&quot;Participants.ToNote&quot;&gt;&lt;profile type=&quot;default&quot; UID=&quot;&quot; sameAsDefault=&quot;0&quot;&gt;&lt;documentProperty UID=&quot;2009082513331568340343&quot; dataSourceUID=&quot;prj.2009082609510706153942&quot; /&gt;&lt;type type=&quot;OawDatabase&quot;&gt;&lt;OawDatabase table=&quot;Data&quot; field=&quot;ToNote&quot; /&gt;&lt;/type&gt;&lt;/profile&gt;&lt;/OawDocProperty&gt;&lt;OawDocProperty name=&quot;StmCMIdata.Sitz_DatumMMMM&quot;&gt;&lt;profile type=&quot;default&quot; UID=&quot;&quot; sameAsDefault=&quot;0&quot;&gt;&lt;documentProperty UID=&quot;2010020409223900652065&quot; dataSourceUID=&quot;prj.2010020409213154036281&quot; /&gt;&lt;type type=&quot;OawDatabase&quot;&gt;&lt;OawDatabase table=&quot;Data&quot; field=&quot;Sitz_DatumMMMM&quot; /&gt;&lt;/type&gt;&lt;/profile&gt;&lt;/OawDocProperty&gt;&lt;OawDocProperty name=&quot;StmCMIdata.Dok_Beschlussnummer&quot;&gt;&lt;profile type=&quot;default&quot; UID=&quot;&quot; sameAsDefault=&quot;0&quot;&gt;&lt;documentProperty UID=&quot;2010020409223900652065&quot; dataSourceUID=&quot;prj.2010020409213154036281&quot; /&gt;&lt;type type=&quot;OawDatabase&quot;&gt;&lt;OawDatabase table=&quot;Data&quot; field=&quot;Dok_Beschlussnummer&quot; /&gt;&lt;/type&gt;&lt;/profile&gt;&lt;/OawDocProperty&gt;&lt;/document&gt;"/>
    <w:docVar w:name="OawDistributionEnabled" w:val="&lt;Profiles&gt;&lt;Distribution type=&quot;2&quot; UID=&quot;4&quot;/&gt;&lt;Distribution type=&quot;3&quot; UID=&quot;2004062216425255253277&quot;/&gt;&lt;Distribution type=&quot;3&quot; UID=&quot;2006120514401556040061&quot;/&gt;&lt;/Profiles&gt;&#13;"/>
    <w:docVar w:name="OawDocProp.200212191811121321310321301031x" w:val="&lt;source&gt;&lt;Fields List=&quot;DirectPhone|DirectFax|Name&quot;/&gt;&lt;profile type=&quot;default&quot; UID=&quot;&quot; sameAsDefault=&quot;0&quot;&gt;&lt;OawDocProperty name=&quot;Contactperson.DirectPhone&quot; field=&quot;DirectPhone&quot;/&gt;&lt;OawDocProperty name=&quot;Contactperson.DirectFax&quot; field=&quot;DirectFax&quot;/&gt;&lt;OawDocProperty name=&quot;Contactperson.Name&quot; field=&quot;Name&quot;/&gt;&lt;/profile&gt;&lt;/source&gt;"/>
    <w:docVar w:name="OawDocProp.2002122010583847234010578" w:val="&lt;source&gt;&lt;Fields List=&quot;Name|Function|DirectPhone|EMail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DirectPhone&quot; field=&quot;DirectPhone&quot;/&gt;&lt;OawDocProperty name=&quot;Signature1.EMail&quot; field=&quot;EMail&quot;/&gt;&lt;/profile&gt;&lt;/source&gt;"/>
    <w:docVar w:name="OawDocProp.2002122011014149059130932" w:val="&lt;source&gt;&lt;Fields List=&quot;City|Footer1|Footer2|Footer3|Footer4|Dienststelle1|Dienststelle2|Email|Internet|Abteilungsinformation1|Abteilungsinformation2|Abteilungsinformation3|Abteilungsinformation4|Abteilungsinformation5|Abteilungsinformation6|Telefon|Departement|Fax|Abteilungsinformation7|Abteilungsinformation8|AddressB1|AddressB2|AddressB3|AddressB4|AddressN1|AddressN2|AddressN3|AddressN4&quot;/&gt;&lt;profile type=&quot;default&quot; UID=&quot;&quot; sameAsDefault=&quot;0&quot;&gt;&lt;OawDocProperty name=&quot;Organisation.City&quot; field=&quot;City&quot;/&gt;&lt;OawDocProperty name=&quot;Organisation.Footer1&quot; field=&quot;Footer1&quot;/&gt;&lt;OawDocProperty name=&quot;Organisation.Footer2&quot; field=&quot;Footer2&quot;/&gt;&lt;OawDocProperty name=&quot;Organisation.Footer3&quot; field=&quot;Footer3&quot;/&gt;&lt;OawDocProperty name=&quot;Organisation.Footer4&quot; field=&quot;Footer4&quot;/&gt;&lt;OawDocProperty name=&quot;Organisation.Dienststelle1&quot; field=&quot;Dienststelle1&quot;/&gt;&lt;OawDocProperty name=&quot;Organisation.Dienststelle2&quot; field=&quot;Dienststelle2&quot;/&gt;&lt;OawDocProperty name=&quot;Organisation.Email&quot; field=&quot;Email&quot;/&gt;&lt;OawDocProperty name=&quot;Organisation.Internet&quot; field=&quot;Internet&quot;/&gt;&lt;OawDocProperty name=&quot;Organisation.Abteilungsinformation1&quot; field=&quot;Abteilungsinformation1&quot;/&gt;&lt;OawDocProperty name=&quot;Organisation.Abteilungsinformation2&quot; field=&quot;Abteilungsinformation2&quot;/&gt;&lt;OawDocProperty name=&quot;Organisation.Abteilungsinformation3&quot; field=&quot;Abteilungsinformation3&quot;/&gt;&lt;OawDocProperty name=&quot;Organisation.Abteilungsinformation4&quot; field=&quot;Abteilungsinformation4&quot;/&gt;&lt;OawDocProperty name=&quot;Organisation.Abteilungsinformation5&quot; field=&quot;Abteilungsinformation5&quot;/&gt;&lt;OawDocProperty name=&quot;Organisation.Abteilungsinformation6&quot; field=&quot;Abteilungsinformation6&quot;/&gt;&lt;OawDocProperty name=&quot;Organisation.Telefon&quot; field=&quot;Telefon&quot;/&gt;&lt;OawDocProperty name=&quot;Organisation.Departement&quot; field=&quot;Departement&quot;/&gt;&lt;OawDocProperty name=&quot;Organisation.Fax&quot; field=&quot;Fax&quot;/&gt;&lt;OawDocProperty name=&quot;Organisation.Abteilungsinformation7&quot; field=&quot;Abteilungsinformation7&quot;/&gt;&lt;OawDocProperty name=&quot;Organisation.Abteilungsinformation8&quot; field=&quot;Abteilungsinformation8&quot;/&gt;&lt;OawDocProperty name=&quot;Organisation.AddressB1&quot; field=&quot;AddressB1&quot;/&gt;&lt;OawDocProperty name=&quot;Organisation.AddressB2&quot; field=&quot;AddressB2&quot;/&gt;&lt;OawDocProperty name=&quot;Organisation.AddressB3&quot; field=&quot;AddressB3&quot;/&gt;&lt;OawDocProperty name=&quot;Organisation.AddressB4&quot; field=&quot;AddressB4&quot;/&gt;&lt;OawDocProperty name=&quot;Organisation.AddressN1&quot; field=&quot;AddressN1&quot;/&gt;&lt;OawDocProperty name=&quot;Organisation.AddressN2&quot; field=&quot;AddressN2&quot;/&gt;&lt;OawDocProperty name=&quot;Organisation.AddressN3&quot; field=&quot;AddressN3&quot;/&gt;&lt;OawDocProperty name=&quot;Organisation.AddressN4&quot; field=&quot;AddressN4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Subject&quot; field=&quot;Doc.Subject&quot;/&gt;&lt;OawDocProperty name=&quot;Doc.Text&quot; field=&quot;Doc.Text&quot;/&gt;&lt;OawDocProperty name=&quot;Doc.Date&quot; field=&quot;Doc.Date&quot;/&gt;&lt;OawDocProperty name=&quot;Doc.Document&quot; field=&quot;Doc.Document&quot;/&gt;&lt;OawDocProperty name=&quot;Doc.Letter&quot; field=&quot;Doc.Letter&quot;/&gt;&lt;OawDocProperty name=&quot;Doc.Regarding&quot; field=&quot;Doc.Regarding&quot;/&gt;&lt;OawDocProperty name=&quot;Doc.DirectPhone&quot; field=&quot;Doc.DirectPhone&quot;/&gt;&lt;OawDocProperty name=&quot;Doc.Telephone&quot; field=&quot;Doc.Telephone&quot;/&gt;&lt;OawDocProperty name=&quot;Doc.Facsimile&quot; field=&quot;Doc.Facsimile&quot;/&gt;&lt;OawDocProperty name=&quot;Doc.DirectFax&quot; field=&quot;Doc.DirectFax&quot;/&gt;&lt;OawDocProperty name=&quot;Doc.Page&quot; field=&quot;Doc.Page&quot;/&gt;&lt;OawDocProperty name=&quot;Doc.of&quot; field=&quot;Doc.of&quot;/&gt;&lt;OawDocProperty name=&quot;Doc.Enclosures&quot; field=&quot;Doc.Enclosures&quot;/&gt;&lt;/profile&gt;&lt;profile type=&quot;print&quot; UID=&quot;2010071914543648299648&quot; sameAsDefault=&quot;0&quot;&gt;&lt;SQL&gt;SELECT Value, UID FROM Data WHERE LCID = '%WhereLCID%';&lt;/SQL&gt;&lt;OawDocProperty name=&quot;Outputprofile.External&quot; field=&quot;Outputprofile.External&quot;/&gt;&lt;/profile&gt;&lt;profile type=&quot;send&quot; UID=&quot;2006120514175878093883&quot; sameAsDefault=&quot;0&quot;&gt;&lt;SQL&gt;SELECT Value, UID FROM Data WHERE LCID = '%WhereLCID%';&lt;/SQL&gt;&lt;OawDocProperty name=&quot;Outputprofile.External&quot; field=&quot;Outputprofile.External&quot;/&gt;&lt;/profile&gt;&lt;profile type=&quot;save&quot; UID=&quot;2006120514401556040061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84326300121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85275568157&quot; sameAsDefault=&quot;0&quot;&gt;&lt;SQL&gt;SELECT Value, UID FROM Data WHERE LCID = '%WhereLCID%';&lt;/SQL&gt;&lt;OawDocProperty name=&quot;Outputprofile.External&quot; field=&quot;Outputprofile.External&quot;/&gt;&lt;/profile&gt;&lt;profile type=&quot;print&quot; UID=&quot;2010071914505949584758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10071914510808109584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10071914515554119854&quot; sameAsDefault=&quot;0&quot;&gt;&lt;SQL&gt;SELECT Value, UID FROM Data WHERE LCID = '%WhereLCID%';&lt;/SQL&gt;&lt;OawDocProperty name=&quot;Outputprofile.Internal&quot; field=&quot;Outputprofile.Internal&quot;/&gt;&lt;/profile&gt;&lt;profile type=&quot;send&quot; UID=&quot;2003010711200895123470110&quot; sameAsDefault=&quot;0&quot;&gt;&lt;SQL&gt;SELECT Value, UID FROM Data WHERE LCID = '%WhereLCID%';&lt;/SQL&gt;&lt;OawDocProperty name=&quot;Outputprofile.Internal&quot; field=&quot;Outputprofile.Internal&quot;/&gt;&lt;/profile&gt;&lt;profile type=&quot;save&quot; UID=&quot;2004062216425255253277&quot; sameAsDefault=&quot;0&quot;&gt;&lt;SQL&gt;SELECT Value, UID FROM Data WHERE LCID = '%WhereLCID%';&lt;/SQL&gt;&lt;OawDocProperty name=&quot;Outputprofile.Internal&quot; field=&quot;Outputprofile.Internal&quot;/&gt;&lt;/profile&gt;&lt;profile type=&quot;print&quot; UID=&quot;2006120711380151760646&quot; sameAsDefault=&quot;0&quot;&gt;&lt;SQL&gt;SELECT Value, UID FROM Data WHERE LCID = '%WhereLCID%';&lt;/SQL&gt;&lt;OawDocProperty name=&quot;Outputprofile.ExternalSignature&quot; field=&quot;Outputprofile.ExternalSignature&quot;/&gt;&lt;/profile&gt;&lt;profile type=&quot;send&quot; UID=&quot;2006121210395821292110&quot; sameAsDefault=&quot;0&quot;&gt;&lt;SQL&gt;SELECT Value, UID FROM Data WHERE LCID = '%WhereLCID%';&lt;/SQL&gt;&lt;OawDocProperty name=&quot;Outputprofile.ExternalSignature&quot; field=&quot;Outputprofile.ExternalSignature&quot;/&gt;&lt;/profile&gt;&lt;profile type=&quot;save&quot; UID=&quot;2006121210441235887611&quot; sameAsDefault=&quot;0&quot;&gt;&lt;SQL&gt;SELECT Value, UID FROM Data WHERE LCID = '%WhereLCID%';&lt;/SQL&gt;&lt;OawDocProperty name=&quot;Outputprofile.ExternalSignature&quot; field=&quot;Outputprofile.ExternalSignature&quot;/&gt;&lt;/profile&gt;&lt;/source&gt;"/>
    <w:docVar w:name="OawDocProp.2003061115381095709037" w:val="&lt;source&gt;&lt;Fields List=&quot;Name|Function|DirectPhone|EMail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DirectPhone&quot; field=&quot;DirectPhone&quot;/&gt;&lt;OawDocProperty name=&quot;Signature2.EMail&quot; field=&quot;EMail&quot;/&gt;&lt;/profile&gt;&lt;/source&gt;"/>
    <w:docVar w:name="OawDocProp.2003080714212273705547" w:val="&lt;source&gt;&lt;Fields List=&quot;Introduction|Closing|FormattedFullAddress|EMail|DeliveryOption|CompleteAddress|DeliveryOption2&quot;/&gt;&lt;profile type=&quot;default&quot; UID=&quot;&quot; sameAsDefault=&quot;0&quot;&gt;&lt;OawBookmark name=&quot;RecipientIntroduction&quot; field=&quot;Introduction&quot;/&gt;&lt;OawBookmark name=&quot;RecipientClosing&quot; field=&quot;Closing&quot;/&gt;&lt;OawBookmark name=&quot;RecipientFormattedFullAddress&quot; field=&quot;FormattedFullAddress&quot;/&gt;&lt;OawDocProperty name=&quot;Receipient.EMail&quot; field=&quot;EMail&quot;/&gt;&lt;OawBookmark name=&quot;RecipientDeliveryOption&quot; field=&quot;DeliveryOption&quot;/&gt;&lt;OawBookmark name=&quot;RecipientCompleteAddress&quot; field=&quot;CompleteAddress&quot;/&gt;&lt;OawBookmark name=&quot;RecipientDeliveryOption3&quot; field=&quot;DeliveryOption2&quot;/&gt;&lt;OawDocProperty name=&quot;Recipient.DeliveryOption&quot; field=&quot;DeliveryOption&quot;/&gt;&lt;/profile&gt;&lt;/source&gt;"/>
    <w:docVar w:name="OawDocProp.2004112217333376588294" w:val="&lt;source&gt;&lt;Fields List=&quot;Classification|ContentTypeLetter|Massenversand&quot;/&gt;&lt;profile type=&quot;default&quot; UID=&quot;&quot; sameAsDefault=&quot;0&quot;&gt;&lt;OawDocProperty name=&quot;CustomField.Classification&quot; field=&quot;Classification&quot;/&gt;&lt;OawDocProperty name=&quot;CustomField.ContentTypeLetter&quot; field=&quot;ContentTypeLetter&quot;/&gt;&lt;OawDocProperty name=&quot;CustomField.Massenversand&quot; field=&quot;Massenversand&quot;/&gt;&lt;/profile&gt;&lt;/source&gt;"/>
    <w:docVar w:name="OawDocProp.2006040509495284662868" w:val="&lt;source&gt;&lt;Fields List=&quot;Name|Initials&quot;/&gt;&lt;profile type=&quot;default&quot; UID=&quot;&quot; sameAsDefault=&quot;0&quot;&gt;&lt;OawDocProperty name=&quot;Author.Name&quot; field=&quot;Name&quot;/&gt;&lt;OawDocProperty name=&quot;Author.Initials&quot; field=&quot;Initials&quot;/&gt;&lt;/profile&gt;&lt;/source&gt;"/>
    <w:docVar w:name="OawDocProp.2009082513331568340343" w:val="&lt;source&gt;&lt;Fields List=&quot;Participants|Absent|ToNote&quot;/&gt;&lt;profile type=&quot;default&quot; UID=&quot;&quot; sameAsDefault=&quot;0&quot;&gt;&lt;OawDocProperty name=&quot;Participants.Participants&quot; field=&quot;Participants&quot;/&gt;&lt;OawDocProperty name=&quot;Participants.Absent&quot; field=&quot;Absent&quot;/&gt;&lt;OawDocProperty name=&quot;Participants.ToNote&quot; field=&quot;ToNote&quot;/&gt;&lt;/profile&gt;&lt;/source&gt;"/>
    <w:docVar w:name="OawDocProp.2010020409223900652065" w:val="&lt;source&gt;&lt;Fields List=&quot;Dok_Titel|G_Signatur|G_Laufnummer&quot;/&gt;&lt;profile type=&quot;default&quot; UID=&quot;&quot; sameAsDefault=&quot;0&quot;&gt;&lt;OawDocProperty name=&quot;CMIdata.Dok_Titel&quot; field=&quot;Dok_Titel&quot;/&gt;&lt;OawDocProperty name=&quot;CMIdata.G_Signatur&quot; field=&quot;G_Signatur&quot;/&gt;&lt;OawDocProperty name=&quot;CMIdata.G_Laufnummer&quot; field=&quot;G_Laufnummer&quot;/&gt;&lt;/profile&gt;&lt;/source&gt;"/>
    <w:docVar w:name="OawDocProp.2016110913315368876110" w:val="&lt;source&gt;&lt;Fields List=&quot;Name|DirectPhone|Function|EMail&quot;/&gt;&lt;profile type=&quot;default&quot; UID=&quot;&quot; sameAsDefault=&quot;0&quot;&gt;&lt;OawDocProperty name=&quot;Signature3.Name&quot; field=&quot;Name&quot;/&gt;&lt;OawDocProperty name=&quot;Signature3.DirectPhone&quot; field=&quot;DirectPhone&quot;/&gt;&lt;OawDocProperty name=&quot;Signature3.Function&quot; field=&quot;Function&quot;/&gt;&lt;OawDocProperty name=&quot;Signature3.EMail&quot; field=&quot;EMail&quot;/&gt;&lt;/profile&gt;&lt;/source&gt;"/>
    <w:docVar w:name="OawDocPropSource" w:val="&lt;Profile SelectedUID=&quot;&quot;&gt;&lt;DocProp UID=&quot;2002122011014149059130932&quot; EntryUID=&quot;2012030210145970900997&quot;&gt;&lt;Field Name=&quot;IDName&quot; Value=&quot;BKD, Departementssekretariat&quot;/&gt;&lt;Field Name=&quot;Departement&quot; Value=&quot;Bildungs- und Kulturdepartement&quot;/&gt;&lt;Field Name=&quot;Dienststelle1&quot; Value=&quot;&quot;/&gt;&lt;Field Name=&quot;Dienststelle2&quot; Value=&quot;&quot;/&gt;&lt;Field Name=&quot;Abteilung1&quot; Value=&quot;&quot;/&gt;&lt;Field Name=&quot;Abteilung2&quot; Value=&quot;&quot;/&gt;&lt;Field Name=&quot;AddressB1&quot; Value=&quot;Bildungs- und Kulturdepartement&quot;/&gt;&lt;Field Name=&quot;AddressB2&quot; Value=&quot;&quot;/&gt;&lt;Field Name=&quot;AddressB3&quot; Value=&quot;&quot;/&gt;&lt;Field Name=&quot;AddressB4&quot; Value=&quot;&quot;/&gt;&lt;Field Name=&quot;AddressN1&quot; Value=&quot;Bahnhofstrasse 18&quot;/&gt;&lt;Field Name=&quot;AddressN2&quot; Value=&quot;6002 Luzern&quot;/&gt;&lt;Field Name=&quot;AddressN3&quot; Value=&quot;&quot;/&gt;&lt;Field Name=&quot;AddressN4&quot; Value=&quot;&quot;/&gt;&lt;Field Name=&quot;Postcode&quot; Value=&quot;6002&quot;/&gt;&lt;Field Name=&quot;City&quot; Value=&quot;Luzern&quot;/&gt;&lt;Field Name=&quot;Abteilungsinformation1&quot; Value=&quot;&quot;/&gt;&lt;Field Name=&quot;Abteilungsinformation2&quot; Value=&quot;&quot;/&gt;&lt;Field Name=&quot;Abteilungsinformation3&quot; Value=&quot;&quot;/&gt;&lt;Field Name=&quot;Abteilungsinformation4&quot; Value=&quot;&quot;/&gt;&lt;Field Name=&quot;Abteilungsinformation5&quot; Value=&quot;&quot;/&gt;&lt;Field Name=&quot;Abteilungsinformation6&quot; Value=&quot;&quot;/&gt;&lt;Field Name=&quot;Abteilungsinformation7&quot; Value=&quot;&quot;/&gt;&lt;Field Name=&quot;Abteilungsinformation8&quot; Value=&quot;&quot;/&gt;&lt;Field Name=&quot;Telefon&quot; Value=&quot;&quot;/&gt;&lt;Field Name=&quot;Fax&quot; Value=&quot;&quot;/&gt;&lt;Field Name=&quot;LogoColor&quot; Value=&quot;%Logos%\Luzern.Logo.2100.350.emf&quot;/&gt;&lt;Field Name=&quot;LogoBlackWhite&quot; Value=&quot;%Logos%\Luzern.Logo.2100.350.emf&quot;/&gt;&lt;Field Name=&quot;LogoZertifikate&quot; Value=&quot;&quot;/&gt;&lt;Field Name=&quot;Email&quot; Value=&quot;www.bkd.lu.ch&quot;/&gt;&lt;Field Name=&quot;Internet&quot; Value=&quot;&quot;/&gt;&lt;Field Name=&quot;LogoSignature&quot; Value=&quot;&quot;/&gt;&lt;Field Name=&quot;LogoPowerPointTitleLast&quot; Value=&quot;&quot;/&gt;&lt;Field Name=&quot;LogoPowerPointTitleFirst&quot; Value=&quot;&quot;/&gt;&lt;Field Name=&quot;LogoPowerPointChapter&quot; Value=&quot;&quot;/&gt;&lt;Field Name=&quot;LogoPowerPointSlide&quot; Value=&quot;&quot;/&gt;&lt;Field Name=&quot;LogoNeutral&quot; Value=&quot;%Logos%\Luzern.Logo.2100.350.emf&quot;/&gt;&lt;Field Name=&quot;LogoSchriftzug&quot; Value=&quot;&quot;/&gt;&lt;Field Name=&quot;LogoTag&quot; Value=&quot;&quot;/&gt;&lt;Field Name=&quot;FusszeileFett&quot; Value=&quot;&quot;/&gt;&lt;Field Name=&quot;FusszeileNormal&quot; Value=&quot;&quot;/&gt;&lt;Field Name=&quot;Data_UID&quot; Value=&quot;2012030210145970900997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6040509495284662868&quot; EntryUID=&quot;2020022609144910060863&quot;&gt;&lt;Field Name=&quot;IDName&quot; Value=&quot;Radaj Valentina, BKD-DS&quot;/&gt;&lt;Field Name=&quot;Name&quot; Value=&quot;Valentina Radaj&quot;/&gt;&lt;Field Name=&quot;PersonalNumber&quot; Value=&quot;&quot;/&gt;&lt;Field Name=&quot;DirectPhone&quot; Value=&quot;041 228 52 03&quot;/&gt;&lt;Field Name=&quot;DirectFax&quot; Value=&quot;&quot;/&gt;&lt;Field Name=&quot;Mobile&quot; Value=&quot;&quot;/&gt;&lt;Field Name=&quot;EMail&quot; Value=&quot;valentina.radaj@lu.ch&quot;/&gt;&lt;Field Name=&quot;Function&quot; Value=&quot;Assistentin Departementsvorsteher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RAV&quot;/&gt;&lt;Field Name=&quot;SignatureAdditional2&quot; Value=&quot;&quot;/&gt;&lt;Field Name=&quot;SignatureAdditional1&quot; Value=&quot;&quot;/&gt;&lt;Field Name=&quot;Lizenz_noetig&quot; Value=&quot;Ja&quot;/&gt;&lt;Field Name=&quot;Data_UID&quot; Value=&quot;2020022609144910060863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0212191811121321310321301031x&quot; EntryUID=&quot;2020022609144910060863&quot;&gt;&lt;Field Name=&quot;IDName&quot; Value=&quot;Radaj Valentina, BKD-DS&quot;/&gt;&lt;Field Name=&quot;Name&quot; Value=&quot;Valentina Radaj&quot;/&gt;&lt;Field Name=&quot;PersonalNumber&quot; Value=&quot;&quot;/&gt;&lt;Field Name=&quot;DirectPhone&quot; Value=&quot;041 228 52 03&quot;/&gt;&lt;Field Name=&quot;DirectFax&quot; Value=&quot;&quot;/&gt;&lt;Field Name=&quot;Mobile&quot; Value=&quot;&quot;/&gt;&lt;Field Name=&quot;EMail&quot; Value=&quot;valentina.radaj@lu.ch&quot;/&gt;&lt;Field Name=&quot;Function&quot; Value=&quot;Assistentin Departementsvorsteher&quot;/&gt;&lt;Field Name=&quot;SignatureLowResColor&quot; Value=&quot;&quot;/&gt;&lt;Field Name=&quot;SignatureHighResColor&quot; Value=&quot;&quot;/&gt;&lt;Field Name=&quot;SignatureHighResBW&quot; Value=&quot;&quot;/&gt;&lt;Field Name=&quot;SignatureLowResBW&quot; Value=&quot;&quot;/&gt;&lt;Field Name=&quot;Initials&quot; Value=&quot;RAV&quot;/&gt;&lt;Field Name=&quot;SignatureAdditional2&quot; Value=&quot;&quot;/&gt;&lt;Field Name=&quot;SignatureAdditional1&quot; Value=&quot;&quot;/&gt;&lt;Field Name=&quot;Lizenz_noetig&quot; Value=&quot;Ja&quot;/&gt;&lt;Field Name=&quot;Data_UID&quot; Value=&quot;2020022609144910060863&quot;/&gt;&lt;Field Name=&quot;Field_Name&quot; Value=&quot;&quot;/&gt;&lt;Field Name=&quot;Field_UID&quot; Value=&quot;&quot;/&gt;&lt;Field Name=&quot;ML_LCID&quot; Value=&quot;&quot;/&gt;&lt;Field Name=&quot;ML_Value&quot; Value=&quot;&quot;/&gt;&lt;/DocProp&gt;&lt;DocProp UID=&quot;2010072016315072560894&quot; EntryUID=&quot;2003121817293296325874&quot;&gt;&lt;Field Name=&quot;IDName&quot; Value=&quot;(Leer)&quot;/&gt;&lt;/DocProp&gt;&lt;DocProp UID=&quot;2003080714212273705547&quot; EntryUID=&quot;2004123010144120300001&quot;&gt;&lt;Field Name=&quot;IDName&quot; Value=&quot;Empfänger&quot;/&gt;&lt;Field Name=&quot;DeliveryOption&quot; Value=&quot;&quot;/&gt;&lt;Field Name=&quot;DeliveryOption2&quot; Value=&quot;&quot;/&gt;&lt;Field Name=&quot;Company&quot; Value=&quot;&quot;/&gt;&lt;Field Name=&quot;Department&quot; Value=&quot;&quot;/&gt;&lt;Field Name=&quot;Title&quot; Value=&quot;&quot;/&gt;&lt;Field Name=&quot;FirstName&quot; Value=&quot;&quot;/&gt;&lt;Field Name=&quot;MiddleName&quot; Value=&quot;&quot;/&gt;&lt;Field Name=&quot;LastName&quot; Value=&quot;&quot;/&gt;&lt;Field Name=&quot;Suffix&quot; Value=&quot;&quot;/&gt;&lt;Field Name=&quot;FullName&quot; Value=&quot;&quot;/&gt;&lt;Field Name=&quot;JobTitle&quot; Value=&quot;&quot;/&gt;&lt;Field Name=&quot;AddressStreet&quot; Value=&quot;&quot;/&gt;&lt;Field Name=&quot;AddressZIP&quot; Value=&quot;&quot;/&gt;&lt;Field Name=&quot;AddressCity&quot; Value=&quot;&quot;/&gt;&lt;Field Name=&quot;Address&quot; Value=&quot;&quot;/&gt;&lt;Field Name=&quot;CompleteAddress&quot; Value=&quot;&quot;/&gt;&lt;Field Name=&quot;AddressSingleLine&quot; Value=&quot;&quot;/&gt;&lt;Field Name=&quot;Telephone&quot; Value=&quot;&quot;/&gt;&lt;Field Name=&quot;Fax&quot; Value=&quot;&quot;/&gt;&lt;Field Name=&quot;EMail&quot; Value=&quot;&quot;/&gt;&lt;Field Name=&quot;CopyTo&quot; Value=&quot;&quot;/&gt;&lt;Field Name=&quot;Introduction&quot; Value=&quot;Sehr geehrte Damen und Herren&quot;/&gt;&lt;Field Name=&quot;Closing&quot; Value=&quot;Freundliche Grüsse&quot;/&gt;&lt;Field Name=&quot;FormattedFullAddress&quot; Value=&quot;&quot;/&gt;&lt;Field Name=&quot;CompleteAddressImported&quot; Value=&quot;&quot;/&gt;&lt;Field Name=&quot;IntroductionImported&quot; Value=&quot;&quot;/&gt;&lt;/DocProp&gt;&lt;DocProp UID=&quot;2002122010583847234010578&quot; EntryUID=&quot;2003121817293296325874&quot;&gt;&lt;Field Name=&quot;IDName&quot; Value=&quot;(Leer)&quot;/&gt;&lt;/DocProp&gt;&lt;DocProp UID=&quot;2003061115381095709037&quot; EntryUID=&quot;2003121817293296325874&quot;&gt;&lt;Field Name=&quot;IDName&quot; Value=&quot;(Leer)&quot;/&gt;&lt;/DocProp&gt;&lt;DocProp UID=&quot;2016110913315368876110&quot; EntryUID=&quot;2003121817293296325874&quot;&gt;&lt;Field Name=&quot;IDName&quot; Value=&quot;(Leer)&quot;/&gt;&lt;/DocProp&gt;&lt;DocProp UID=&quot;2009082513331568340343&quot; EntryUID=&quot;2003121817293296325874&quot;&gt;&lt;Field Name=&quot;IDName&quot; Value=&quot;&quot;/&gt;&lt;/DocProp&gt;&lt;DocProp UID=&quot;2010020409223900652065&quot; EntryUID=&quot;&quot; UserInformation=&quot;Data from SAP&quot; Interface=&quot;-1&quot;&gt;&lt;Field Name=&quot;Dok_Titel&quot; Value=&quot;Vollmachtschreiben&quot;/&gt;&lt;Field Name=&quot;Dok_Lfnr&quot; Value=&quot;275716&quot;/&gt;&lt;Field Name=&quot;Dok_Bemerkung&quot; Value=&quot;&quot;/&gt;&lt;Field Name=&quot;Dok_Thema&quot; Value=&quot;&quot;/&gt;&lt;Field Name=&quot;Dok_Autor&quot; Value=&quot;&quot;/&gt;&lt;Field Name=&quot;Dok_Standort&quot; Value=&quot;&quot;/&gt;&lt;Field Name=&quot;Dok_Kategorie&quot; Value=&quot;&quot;/&gt;&lt;Field Name=&quot;Dok_EingangMMMM&quot; Value=&quot;&quot;/&gt;&lt;Field Name=&quot;Dok_EingangMM&quot; Value=&quot;&quot;/&gt;&lt;Field Name=&quot;Dok_AusgangMMMM&quot; Value=&quot;&quot;/&gt;&lt;Field Name=&quot;Dok_AusgangMM&quot; Value=&quot;&quot;/&gt;&lt;Field Name=&quot;Dok_DatumMMMM&quot; Value=&quot;1. Februar 2021&quot;/&gt;&lt;Field Name=&quot;Dok_DatumMM&quot; Value=&quot;01.02.2021&quot;/&gt;&lt;Field Name=&quot;Dok_Beschlussnummer&quot; Value=&quot;&quot;/&gt;&lt;Field Name=&quot;Dok_Traktandierungscode&quot; Value=&quot;&quot;/&gt;&lt;Field Name=&quot;Dok_Traktandierungstitel&quot; Value=&quot;&quot;/&gt;&lt;Field Name=&quot;Dok_Traktandumstatus&quot; Value=&quot;&quot;/&gt;&lt;Field Name=&quot;Dok_Protokollvermerk&quot; Value=&quot;&quot;/&gt;&lt;Field Name=&quot;Dok_Protokollbemerkung&quot; Value=&quot;&quot;/&gt;&lt;Field Name=&quot;Dok_Traktandum_Notizen&quot; Value=&quot;&quot;/&gt;&lt;Field Name=&quot;Sitz_Titel&quot; Value=&quot;&quot;/&gt;&lt;Field Name=&quot;Sitz_Bemerkung&quot; Value=&quot;&quot;/&gt;&lt;Field Name=&quot;Sitz_Ort&quot; Value=&quot;&quot;/&gt;&lt;Field Name=&quot;Sitz_Beginn&quot; Value=&quot;&quot;/&gt;&lt;Field Name=&quot;Sitz_Ende&quot; Value=&quot;&quot;/&gt;&lt;Field Name=&quot;Sitz_DatumMM&quot; Value=&quot;&quot;/&gt;&lt;Field Name=&quot;Sitz_DatumMMMM&quot; Value=&quot;&quot;/&gt;&lt;Field Name=&quot;Sitz_Gremium&quot; Value=&quot;&quot;/&gt;&lt;Field Name=&quot;G_Titel&quot; Value=&quot;DS-RD: Vernehmlassung: Totalrevision des Bundesgesetzes über Beiträge für die kantonale französischsprachige Schule in Bern&quot;/&gt;&lt;Field Name=&quot;G_BeginnMMMM&quot; Value=&quot;22. Januar 2021&quot;/&gt;&lt;Field Name=&quot;G_BeginnMM&quot; Value=&quot;22.01.2021&quot;/&gt;&lt;Field Name=&quot;G_Bemerkung&quot; Value=&quot;&quot;/&gt;&lt;Field Name=&quot;G_Eigner&quot; Value=&quot;Departementssekretariat&quot;/&gt;&lt;Field Name=&quot;G_Laufnummer&quot; Value=&quot;2021-107&quot;/&gt;&lt;Field Name=&quot;G_Signatur&quot; Value=&quot;2201.1229&quot;/&gt;&lt;Field Name=&quot;G_Vorstossnummer&quot; Value=&quot;&quot;/&gt;&lt;Field Name=&quot;G_Botschaftsnummer&quot; Value=&quot;&quot;/&gt;&lt;Field Name=&quot;G_Eroeffnungsdatum&quot; Value=&quot;&quot;/&gt;&lt;Field Name=&quot;G_SachbearbeiterKuerzel&quot; Value=&quot;valentina.radaj@lu.ch&quot;/&gt;&lt;Field Name=&quot;G_SachbearbeiterVornameName&quot; Value=&quot;Valentina Radaj&quot;/&gt;&lt;Field Name=&quot;G_Registraturplan&quot; Value=&quot;0.5.7 Vernehmlassungen (eigene)&quot;/&gt;&lt;Field Name=&quot;G_TitelPublikation(DHK)&quot; Value=&quot;&quot;/&gt;&lt;Field Name=&quot;G_Departement&quot; Value=&quot;&quot;/&gt;&lt;Field Name=&quot;G_RaeumlicheZuteilung&quot; Value=&quot;&quot;/&gt;&lt;Field Name=&quot;G_Ortsbezeichnung&quot; Value=&quot;&quot;/&gt;&lt;Field Name=&quot;G_Grundbuchkreis&quot; Value=&quot;&quot;/&gt;&lt;Field Name=&quot;G_SBE_Schulgemeinde&quot; Value=&quot;&quot;/&gt;&lt;Field Name=&quot;G_SBE_Schulhaus&quot; Value=&quot;&quot;/&gt;&lt;Field Name=&quot;G_SBE_Team-Gruppengroesse&quot; Value=&quot;&quot;/&gt;&lt;Field Name=&quot;G_SBE_Schulstufe&quot; Value=&quot;&quot;/&gt;&lt;Field Name=&quot;G_SBE_Klientenart&quot; Value=&quot;&quot;/&gt;&lt;Field Name=&quot;G_SBE_Anmeldungsgrund&quot; Value=&quot;&quot;/&gt;&lt;Field Name=&quot;G_HFD_Austrittsgrund&quot; Value=&quot;&quot;/&gt;&lt;Field Name=&quot;G_HFD_Erstsprache_Kind&quot; Value=&quot;&quot;/&gt;&lt;Field Name=&quot;G_HFD_Familiensprache&quot; Value=&quot;&quot;/&gt;&lt;Field Name=&quot;G_HFD_AnmeldedatumMMMM&quot; Value=&quot;&quot;/&gt;&lt;Field Name=&quot;G_HFD_AnmeldedatumMM&quot; Value=&quot;&quot;/&gt;&lt;Field Name=&quot;G_HFD_EintrittsdatumMMMM&quot; Value=&quot;&quot;/&gt;&lt;Field Name=&quot;G_HFD_EintrittsdatumMM&quot; Value=&quot;&quot;/&gt;&lt;Field Name=&quot;G_HFD_AustrittsdatumMMMM&quot; Value=&quot;&quot;/&gt;&lt;Field Name=&quot;G_HFD_AustrittsdatumMM&quot; Value=&quot;&quot;/&gt;&lt;Field Name=&quot;G_HFD_DurchfuerhrungsbestaetigungMMMM&quot; Value=&quot;&quot;/&gt;&lt;Field Name=&quot;G_HFD_DurchfuerhrungsbestaetigungMM&quot; Value=&quot;&quot;/&gt;&lt;Field Name=&quot;G_HFD_Diagnose&quot; Value=&quot;&quot;/&gt;&lt;Field Name=&quot;G_HFD_Hilfsmittel&quot; Value=&quot;&quot;/&gt;&lt;Field Name=&quot;G_HFD_paedagogischeMassnahmen&quot; Value=&quot;&quot;/&gt;&lt;/DocProp&gt;&lt;DocProp UID=&quot;2015111110142100000001&quot; EntryUID=&quot;&quot; UserInformation=&quot;Data from SAP&quot; Interface=&quot;-1&quot;&gt;&lt;/DocProp&gt;&lt;DocProp UID=&quot;2016022308391031585750&quot; EntryUID=&quot;&quot; UserInformation=&quot;Data from SAP&quot; Interface=&quot;-1&quot;&gt;&lt;/DocProp&gt;&lt;DocProp UID=&quot;2004112217333376588294&quot; EntryUID=&quot;2004123010144120300001&quot;&gt;&lt;Field UID=&quot;2010052817113689266521&quot; Name=&quot;ContentTypeLetter&quot; Value=&quot; &quot;/&gt;&lt;Field UID=&quot;2016092315475581987815&quot; Name=&quot;Massenversand&quot; Value=&quot;0&quot;/&gt;&lt;/DocProp&gt;&lt;/Profile&gt;&#13;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&#13;&lt;Item Type=&quot;SubMenu&quot; IDName=&quot;TextStyles&quot;&gt;&#13;&lt;Item Type=&quot;Button&quot; IDName=&quot;NormalKeepTogether&quot; Icon=&quot;3546&quot; Label=&quot;&amp;lt;translate&amp;gt;Style.NormalKeepTogether&amp;lt;/translate&amp;gt;&quot; Command=&quot;StyleApply&quot; Parameter=&quot;NormalKeepTogether&quot;/&gt;&#13;&lt;Item Type=&quot;Separator&quot;/&gt;&#13;&lt;Item Type=&quot;Button&quot; IDName=&quot;PositionWithValue&quot; Icon=&quot;3546&quot; Label=&quot;&amp;lt;translate&amp;gt;Style.PositionWithValue&amp;lt;/translate&amp;gt;&quot; Command=&quot;StyleApply&quot; Parameter=&quot;PositionWithValue&quot;/&gt;&#13;&lt;Item Type=&quot;Separator&quot;/&gt;&#13;&lt;Item Type=&quot;Button&quot; IDName=&quot;SignatureLines&quot; Icon=&quot;3546&quot; Label=&quot;&amp;lt;translate&amp;gt;Style.SignatureLines&amp;lt;/translate&amp;gt;&quot; Command=&quot;StyleApply&quot; Parameter=&quot;SignatureLines&quot;/&gt;&#13;&lt;Item Type=&quot;Button&quot; IDName=&quot;SignatureText&quot; Icon=&quot;3546&quot; Label=&quot;&amp;lt;translate&amp;gt;Style.SignatureText&amp;lt;/translate&amp;gt;&quot; Command=&quot;StyleApply&quot; Parameter=&quot;SignatureText&quot;/&gt;&#13;&lt;/Item&gt;&#13;&lt;Item Type=&quot;SubMenu&quot; IDName=&quot;CharacterStyles&quot;&gt;&#13;&lt;Item Type=&quot;Button&quot; IDName=&quot;DefaultParagraphFont&quot;  Icon=&quot;3114&quot; Label=&quot;&amp;lt;translate&amp;gt;Style.DefaultParagraphFont&amp;lt;/translate&amp;gt;&quot; Command=&quot;StyleApply&quot; Parameter=&quot;-66&quot;/&gt;&#13;&lt;Item Type=&quot;Button&quot; IDName=&quot;Emphasis&quot;  Icon=&quot;3114&quot; Label=&quot;&amp;lt;translate&amp;gt;Style.Emphasis&amp;lt;/translate&amp;gt;&quot; Command=&quot;StyleApply&quot; Parameter=&quot;-88&quot;/&gt;&#13;&lt;/Item&gt;&#13;&lt;Item Type=&quot;SubMenu&quot; IDName=&quot;StructureStyles&quot;&gt;&#13;&lt;Item Type=&quot;Button&quot; IDName=&quot;DocumentType&quot; Icon=&quot;3546&quot; Label=&quot;&amp;lt;translate&amp;gt;Style.DocumentType&amp;lt;/translate&amp;gt;&quot; Command=&quot;StyleApply&quot; Parameter=&quot;Inhalts-Typ&quot;/&gt;&#13;&lt;Item Type=&quot;Button&quot; IDName=&quot;Subject&quot; Icon=&quot;3546&quot; Label=&quot;&amp;lt;translate&amp;gt;Style.Subject&amp;lt;/translate&amp;gt;&quot; Command=&quot;StyleApply&quot; Parameter=&quot;Betreff&quot;/&gt;&#13;&lt;Item Type=&quot;Button&quot; IDName=&quot;Abschnitt&quot; Icon=&quot;3546&quot; Label=&quot;Abschnitt&quot; Command=&quot;StyleApply&quot; Parameter=&quot;Abschnitt&quot;/&gt;&#13;&lt;Item Type=&quot;Separator&quot;/&gt;&#13;&lt;Item Type=&quot;Button&quot; IDName=&quot;Heading1&quot; Icon=&quot;3546&quot; Label=&quot;&amp;lt;translate&amp;gt;Style.Heading1&amp;lt;/translate&amp;gt;&quot; Command=&quot;StyleApply&quot; Parameter=&quot;-2&quot;/&gt;&#13;&lt;Item Type=&quot;Button&quot; IDName=&quot;Heading2&quot; Icon=&quot;3546&quot; Label=&quot;&amp;lt;translate&amp;gt;Style.Heading2&amp;lt;/translate&amp;gt;&quot; Command=&quot;StyleApply&quot; Parameter=&quot;-3&quot;/&gt;&#13;&lt;Item Type=&quot;Button&quot; IDName=&quot;Heading3&quot; Icon=&quot;3546&quot; Label=&quot;&amp;lt;translate&amp;gt;Style.Heading3&amp;lt;/translate&amp;gt;&quot; Command=&quot;StyleApply&quot; Parameter=&quot;-4&quot;/&gt;&#13;&lt;Item Type=&quot;Button&quot; IDName=&quot;Heading4&quot; Icon=&quot;3546&quot; Label=&quot;&amp;lt;translate&amp;gt;Style.Heading4&amp;lt;/translate&amp;gt;&quot; Command=&quot;StyleApply&quot; Parameter=&quot;-5&quot;/&gt;&#13;&lt;Item Type=&quot;Separator&quot;/&gt;&#13;&lt;Item Type=&quot;Button&quot; IDName=&quot;1 ohne&quot; Icon=&quot;3546&quot; Label=&quot;Überschrift 1 o. Nr.&quot; Command=&quot;StyleApply&quot; Parameter=&quot;Überschrift 1 o. Nr.&quot;/&gt;&#13;&lt;Item Type=&quot;Button&quot; IDName=&quot;2 ohne&quot; Icon=&quot;3546&quot; Label=&quot;Überschrift 2 o. Nr.&quot; Command=&quot;StyleApply&quot; Parameter=&quot;Überschrift 2 o. Nr.&quot;/&gt;&#13;&lt;Item Type=&quot;Button&quot; IDName=&quot;3 ohne&quot; Icon=&quot;3546&quot; Label=&quot;Überschrift 3 o. Nr.&quot; Command=&quot;StyleApply&quot; Parameter=&quot;Überschrift 3 o. Nr.&quot;/&gt;&#13;&lt;Item Type=&quot;Button&quot; IDName=&quot;4 ohne&quot; Icon=&quot;3546&quot; Label=&quot;Überschrift 4 o. Nr.&quot; Command=&quot;StyleApply&quot; Parameter=&quot;Überschrift 4 o. Nr.&quot;/&gt;&#13;&lt;Item Type=&quot;Separator&quot;/&gt;&#13;&lt;Item Type=&quot;Button&quot; IDName=&quot;Appendix&quot; Icon=&quot;3546&quot; Label=&quot;Anhang&quot; Command=&quot;StyleApply&quot; Parameter=&quot;Appendix&quot;/&gt;&#13;&lt;/Item&gt;&#13;&lt;Item Type=&quot;SubMenu&quot; IDName=&quot;TopicStyles&quot;&gt;&#13;&lt;Item Type=&quot;Button&quot; IDName=&quot;Topic075&quot; Icon=&quot;3546&quot; Label=&quot;&amp;lt;translate&amp;gt;Style.Topic075&amp;lt;/translate&amp;gt;&quot; Command=&quot;StyleApply&quot; Parameter=&quot;Topic075&quot;/&gt;&#13;&lt;Item Type=&quot;Button&quot; IDName=&quot;Topic300&quot; Icon=&quot;3546&quot; Label=&quot;&amp;lt;translate&amp;gt;Style.Topic300&amp;lt;/translate&amp;gt;&quot; Command=&quot;StyleApply&quot; Parameter=&quot;Topic300&quot;/&gt;&#13;&lt;Item Type=&quot;Button&quot; IDName=&quot;Topic450&quot; Icon=&quot;3546&quot; Label=&quot;&amp;lt;translate&amp;gt;Style.Topic450&amp;lt;/translate&amp;gt;&quot; Command=&quot;StyleApply&quot; Parameter=&quot;Topic450&quot;/&gt;&#13;&lt;Item Type=&quot;Button&quot; IDName=&quot;Topic600&quot; Icon=&quot;3546&quot; Label=&quot;&amp;lt;translate&amp;gt;Style.Topic600&amp;lt;/translate&amp;gt;&quot; Command=&quot;StyleApply&quot; Parameter=&quot;Topic600&quot;/&gt;&#13;&lt;Item Type=&quot;Button&quot; IDName=&quot;Topic750&quot; Icon=&quot;3546&quot; Label=&quot;&amp;lt;translate&amp;gt;Style.Topic750&amp;lt;/translate&amp;gt;&quot; Command=&quot;StyleApply&quot; Parameter=&quot;Topic750&quot;/&gt;&#13;&lt;Item Type=&quot;Button&quot; IDName=&quot;Topic900&quot; Icon=&quot;3546&quot; Label=&quot;&amp;lt;translate&amp;gt;Style.Topic900&amp;lt;/translate&amp;gt;&quot; Command=&quot;StyleApply&quot; Parameter=&quot;Topic900&quot;/&gt;&#13;&lt;Item Type=&quot;Separator&quot;/&gt;&#13;&lt;Item Type=&quot;Button&quot; IDName=&quot;Topic075Line&quot; Icon=&quot;3546&quot; Label=&quot;&amp;lt;translate&amp;gt;Style.Topic075Line&amp;lt;/translate&amp;gt;&quot; Command=&quot;StyleApply&quot; Parameter=&quot;Topic075Line&quot;/&gt;&#13;&lt;Item Type=&quot;Button&quot; IDName=&quot;Topic300Line&quot; Icon=&quot;3546&quot; Label=&quot;&amp;lt;translate&amp;gt;Style.Topic300Line&amp;lt;/translate&amp;gt;&quot; Command=&quot;StyleApply&quot; Parameter=&quot;Topic300Line&quot;/&gt;&#13;&lt;Item Type=&quot;Button&quot; IDName=&quot;Topic450Line&quot; Icon=&quot;3546&quot; Label=&quot;&amp;lt;translate&amp;gt;Style.Topic450Line&amp;lt;/translate&amp;gt;&quot; Command=&quot;StyleApply&quot; Parameter=&quot;Topic450Line&quot;/&gt;&#13;&lt;Item Type=&quot;Button&quot; IDName=&quot;Topic600Line&quot; Icon=&quot;3546&quot; Label=&quot;&amp;lt;translate&amp;gt;Style.Topic600Line&amp;lt;/translate&amp;gt;&quot; Command=&quot;StyleApply&quot; Parameter=&quot;Topic600Line&quot;/&gt;&#13;&lt;Item Type=&quot;Button&quot; IDName=&quot;Topic750Line&quot; Icon=&quot;3546&quot; Label=&quot;&amp;lt;translate&amp;gt;Style.Topic750Line&amp;lt;/translate&amp;gt;&quot; Command=&quot;StyleApply&quot; Parameter=&quot;Topic750Line&quot;/&gt;&#13;&lt;Item Type=&quot;Button&quot; IDName=&quot;Topic900Line&quot; Icon=&quot;3546&quot; Label=&quot;&amp;lt;translate&amp;gt;Style.Topic900Line&amp;lt;/translate&amp;gt;&quot; Command=&quot;StyleApply&quot; Parameter=&quot;Topic900Line&quot;/&gt;&#13;&lt;/Item&gt;&#13;&lt;Item Type=&quot;SubMenu&quot; IDName=&quot;ListStyles&quot;&gt;&#13;&lt;Item Type=&quot;Button&quot; IDName=&quot;ListWithSymbols&quot; Icon=&quot;838&quot; Label=&quot;&amp;lt;translate&amp;gt;Style.ListWithSymbols&amp;lt;/translate&amp;gt;&quot; Command=&quot;StyleApply&quot; Parameter=&quot;ListWithSymbols&quot;/&gt;&#13;&lt;Item Type=&quot;Button&quot; IDName=&quot;ListWithLetters&quot; Icon=&quot;80&quot; Label=&quot;&amp;lt;translate&amp;gt;Style.ListWithLetters&amp;lt;/translate&amp;gt;&quot; Command=&quot;StyleApply&quot; Parameter=&quot;ListWithLetters&quot;/&gt;&#13;&lt;Item Type=&quot;Button&quot; IDName=&quot;ListWithNumbers&quot; Icon=&quot;71&quot; Label=&quot;&amp;lt;translate&amp;gt;Style.ListWithNumbers&amp;lt;/translate&amp;gt;&quot; Command=&quot;StyleApply&quot; Parameter=&quot;ListWithNumbers&quot;/&gt;&#13;&lt;Item Type=&quot;Button&quot; IDName=&quot;ListLevelsWithNumbers&quot; Icon=&quot;71&quot; Label=&quot;&amp;lt;translate&amp;gt;Style.ListLevelsWithNumbers&amp;lt;/translate&amp;gt;&quot; Command=&quot;StyleApply&quot; Parameter=&quot;ListLevelsWithNumbers&quot;/&gt;&#13;&lt;Item Type=&quot;Button&quot; IDName=&quot;ListWithCheckBoxes&quot; Icon=&quot;220&quot; Label=&quot;&amp;lt;translate&amp;gt;Style.ListWithCheckBoxes&amp;lt;/translate&amp;gt;&quot; Command=&quot;StyleApply&quot; Parameter=&quot;ListWithCheckBoxes&quot;/&gt;&#13;&lt;/Item&gt;&#13;&lt;Item Type=&quot;SubMenu&quot; IDName=&quot;LawStyles&quot;&gt;&#13;&lt;Item Type=&quot;Button&quot; IDName=&quot;Art-Titel&quot; Icon=&quot;3546&quot; Label=&quot;&amp;lt;translate&amp;gt;Style.ArtTitel&amp;lt;/translate&amp;gt;&quot; Command=&quot;StyleApply&quot; Parameter=&quot;Art-Titel&quot;/&gt;&#13;&lt;Item Type=&quot;Button&quot; IDName=&quot;Art-Text&quot; Icon=&quot;3546&quot; Label=&quot;&amp;lt;translate&amp;gt;Style.ArtText&amp;lt;/translate&amp;gt;&quot; Command=&quot;StyleApply&quot; Parameter=&quot;Art-Text&quot;/&gt;&#13;&lt;Item Type=&quot;Button&quot; IDName=&quot;Art-Hochgestellt&quot; Icon=&quot;3114&quot; Label=&quot;&amp;lt;translate&amp;gt;Style.ArtHochgestellt&amp;lt;/translate&amp;gt;&quot; Command=&quot;StyleApply&quot; Parameter=&quot;Art-Hochgestellt&quot;/&gt;&#13;&lt;Item Type=&quot;Button&quot; IDName=&quot;DefaultParagraphFont&quot;  Icon=&quot;3114&quot; Label=&quot;&amp;lt;translate&amp;gt;Style.DefaultParagraphFont&amp;lt;/translate&amp;gt;&quot; Command=&quot;StyleApply&quot; Parameter=&quot;-66&quot;/&gt;&#13;&lt;/Item&gt;&#13;&lt;/MenusDef&gt;"/>
    <w:docVar w:name="OawOMS" w:val="&lt;OawOMS&gt;&lt;send profileUID=&quot;1&quot;&gt;&lt;mail&gt;&lt;cc&gt;&lt;/cc&gt;&lt;bcc&gt;&lt;/bcc&gt;&lt;to&gt;&lt;value type=&quot;OawDocProperty&quot; name=&quot;Receipient.EMail&quot;&gt;&lt;separator text=&quot;&quot;&gt;&lt;/separator&gt;&lt;format text=&quot;&quot;&gt;&lt;/format&gt;&lt;/value&gt;&lt;/to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word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word&gt;&lt;PDF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/send&gt;&lt;save profileUID=&quot;2003112610595290705547&quot;&gt;&lt;word&gt;&lt;fileName&gt;&lt;value type=&quot;OawBookmark&quot; name=&quot;Subject&quot;&gt;&lt;separator text=&quot;&quot;&gt;&lt;/separator&gt;&lt;format text=&quot;&quot;&gt;&lt;/format&gt;&lt;/value&gt;&lt;/fileName&gt;&lt;/word&gt;&lt;PDF&gt;&lt;fileName&gt;&lt;value type=&quot;OawBookmark&quot; name=&quot;Subject&quot;&gt;&lt;separator text=&quot;&quot;&gt;&lt;/separator&gt;&lt;format text=&quot;&quot;&gt;&lt;/format&gt;&lt;/value&gt;&lt;/fileName&gt;&lt;/PDF&gt;&lt;/save&gt;&lt;send profileUID=&quot;2003010711200895123470110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body&gt;&lt;/body&gt;&lt;subject&gt;&lt;value type=&quot;OawBookmark&quot; name=&quot;Subject&quot;&gt;&lt;separator text=&quot;&quot;&gt;&lt;/separator&gt;&lt;format text=&quot;&quot;&gt;&lt;/format&gt;&lt;/value&gt;&lt;/subject&gt;&lt;/mail&gt;&lt;word&gt;&lt;keywords&gt;&lt;/keywords&gt;&lt;language&gt;&lt;/language&gt;&lt;documentVersion&gt;&lt;/documentVersion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DocProperty&quot; name=&quot;CustomField.ContentTypeLetter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keywords&gt;&lt;/keywords&gt;&lt;language&gt;&lt;/language&gt;&lt;documentVersion&gt;&lt;/documentVersion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title&gt;&lt;value type=&quot;OawDocProperty&quot; name=&quot;CustomField.ContentTypeLetter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end&gt;&lt;send profileUID=&quot;2004040214394261858638&quot;&gt;&lt;PDF&gt;&lt;title&gt;&lt;value type=&quot;OawLanguage&quot; name=&quot;Template.Letter&quot;&gt;&lt;separator text=&quot;&quot;&gt;&lt;/separator&gt;&lt;format text=&quot;&quot;&gt;&lt;/format&gt;&lt;/value&gt;&lt;/title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4040214394214143821&quot;&gt;&lt;mail&gt;&lt;subject&gt;&lt;value type=&quot;OawDocVar&quot; name=&quot;BM_DocumentSubject&quot;&gt;&lt;separator text=&quot;&quot;&gt;&lt;/separator&gt;&lt;format text=&quot;&quot;&gt;&lt;/format&gt;&lt;/value&gt;&lt;/subject&gt;&lt;to&gt;&lt;value type=&quot;OawDocProperty&quot; name=&quot;Receipient.EMail&quot;&gt;&lt;separator text=&quot;&quot;&gt;&lt;/separator&gt;&lt;format text=&quot;&quot;&gt;&lt;/format&gt;&lt;/value&gt;&lt;/to&gt;&lt;body&gt;&lt;value type=&quot;OawDocVar&quot; name=&quot;BM_ReceipientSaluta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DocVar&quot; name=&quot;BM_Document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ave profileUID=&quot;2003112717153125284480&quot;&gt;&lt;word&gt;&lt;keywords&gt;&lt;/keywords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word&gt;&lt;PDF&gt;&lt;keywords&gt;&lt;/keywords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fileName&gt;&lt;value type=&quot;OawBookmark&quot; name=&quot;Subject&quot;&gt;&lt;separator text=&quot;&quot;&gt;&lt;/separator&gt;&lt;format text=&quot;&quot;&gt;&lt;/format&gt;&lt;/value&gt;&lt;/fileName&gt;&lt;/PDF&gt;&lt;/save&gt;&lt;save profileUID=&quot;2004040214492466553768&quot;&gt;&lt;word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word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/save&gt;&lt;save profileUID=&quot;2003112513571987705547&quot;&gt;&lt;word&gt;&lt;fileName&gt;&lt;value type=&quot;OawBookmark&quot; name=&quot;Subject&quot;&gt;&lt;separator text=&quot;&quot;&gt;&lt;/separator&gt;&lt;format text=&quot;&quot;&gt;&lt;/format&gt;&lt;/value&gt;&lt;/fileName&gt;&lt;/word&gt;&lt;PDF&gt;&lt;fileName&gt;&lt;value type=&quot;OawBookmark&quot; name=&quot;Subject&quot;&gt;&lt;separator text=&quot;&quot;&gt;&lt;/separator&gt;&lt;format text=&quot;&quot;&gt;&lt;/format&gt;&lt;/value&gt;&lt;/fileName&gt;&lt;/PDF&gt;&lt;/save&gt;&lt;save profileUID=&quot;2004062216425255253277&quot;&gt;&lt;word&gt;&lt;keywords&gt;&lt;/keywords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author&gt;&lt;value type=&quot;OawDocProperty&quot; name=&quot;Author.Name&quot;&gt;&lt;separator text=&quot;&quot;&gt;&lt;/separator&gt;&lt;format text=&quot;&quot;&gt;&lt;/format&gt;&lt;/value&gt;&lt;/author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word&gt;&lt;PDF&gt;&lt;keywords&gt;&lt;/keywords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author&gt;&lt;value type=&quot;OawDocProperty&quot; name=&quot;Author.Name&quot;&gt;&lt;separator text=&quot;&quot;&gt;&lt;/separator&gt;&lt;format text=&quot;&quot;&gt;&lt;/format&gt;&lt;/value&gt;&lt;/author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fileName&gt;&lt;value type=&quot;OawBookmark&quot; name=&quot;Subject&quot;&gt;&lt;separator text=&quot;&quot;&gt;&lt;/separator&gt;&lt;format text=&quot;&quot;&gt;&lt;/format&gt;&lt;/value&gt;&lt;/fileName&gt;&lt;/PDF&gt;&lt;/save&gt;&lt;save profileUID=&quot;2006120514374995979992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ave profileUID=&quot;2006120514401556040061&quot;&gt;&lt;word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/word&gt;&lt;PDF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/PDF&gt;&lt;/save&gt;&lt;save profileUID=&quot;2006120514412679025182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ave profileUID=&quot;2006120514423114802349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DocVar&quot; name=&quot;BM_DocumentSubject&quot;&gt;&lt;separator text=&quot;&quot;&gt;&lt;/separator&gt;&lt;format text=&quot;&quot;&gt;&lt;/format&gt;&lt;/value&gt;&lt;/fileName&gt;&lt;/PDF&gt;&lt;/save&gt;&lt;send profileUID=&quot;2006120514175878093883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/mail&gt;&lt;word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/word&gt;&lt;PDF&gt;&lt;keywords&gt;&lt;/keywords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Bookmark&quot; name=&quot;Subject&quot;&gt;&lt;separator text=&quot;&quot;&gt;&lt;/separator&gt;&lt;format text=&quot;&quot;&gt;&lt;/format&gt;&lt;/value&gt;&lt;/subject&gt;&lt;title&gt;&lt;value type=&quot;OawDocProperty&quot; name=&quot;CustomField.ContentTypeLetter&quot;&gt;&lt;separator text=&quot;&quot;&gt;&lt;/separator&gt;&lt;format text=&quot;&quot;&gt;&lt;/format&gt;&lt;/value&gt;&lt;/title&gt;&lt;/PDF&gt;&lt;/send&gt;&lt;send profileUID=&quot;2006120514215842576656&quot;&gt;&lt;PDF&gt;&lt;fileName&gt;&lt;value type=&quot;OawBookmark&quot; name=&quot;Subject&quot;&gt;&lt;separator text=&quot;&quot;&gt;&lt;/separator&gt;&lt;format text=&quot;&quot;&gt;&lt;/format&gt;&lt;/value&gt;&lt;/fileName&gt;&lt;keywords&gt;&lt;/keywords&gt;&lt;author&gt;&lt;value type=&quot;OawDocProperty&quot; name=&quot;Company.Company&quot;&gt;&lt;separator text=&quot;&quot;&gt;&lt;/separator&gt;&lt;format text=&quot;&quot;&gt;&lt;/format&gt;&lt;/value&gt;&lt;/author&gt;&lt;subject&gt;&lt;value type=&quot;OawDocVar&quot; name=&quot;BM_DocumentSubject&quot;&gt;&lt;separator text=&quot;&quot;&gt;&lt;/separator&gt;&lt;format text=&quot;&quot;&gt;&lt;/format&gt;&lt;/value&gt;&lt;/subject&gt;&lt;title&gt;&lt;value type=&quot;OawLanguage&quot; name=&quot;Template.Letter&quot;&gt;&lt;separator text=&quot;&quot;&gt;&lt;/separator&gt;&lt;format text=&quot;&quot;&gt;&lt;/format&gt;&lt;/value&gt;&lt;/titl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6120514241910601803&quot;&gt;&lt;PDF&gt;&lt;title&gt;&lt;value type=&quot;OawLanguage&quot; name=&quot;Template.Letter&quot;&gt;&lt;separator text=&quot;&quot;&gt;&lt;/separator&gt;&lt;format text=&quot;&quot;&gt;&lt;/format&gt;&lt;/value&gt;&lt;/title&gt;&lt;subject&gt;&lt;value type=&quot;OawDocVar&quot; name=&quot;BM_DocumentSubject&quot;&gt;&lt;separator text=&quot;&quot;&gt;&lt;/separator&gt;&lt;format text=&quot;&quot;&gt;&lt;/format&gt;&lt;/value&gt;&lt;/subject&gt;&lt;author&gt;&lt;value type=&quot;OawDocProperty&quot; name=&quot;Company.Company&quot;&gt;&lt;separator text=&quot;&quot;&gt;&lt;/separator&gt;&lt;format text=&quot;&quot;&gt;&lt;/format&gt;&lt;/value&gt;&lt;/author&gt;&lt;keywords&gt;&lt;/keywords&gt;&lt;fileName&gt;&lt;value type=&quot;OawBookmark&quot; name=&quot;Subject&quot;&gt;&lt;separator text=&quot;&quot;&gt;&lt;/separator&gt;&lt;format text=&quot;&quot;&gt;&lt;/format&gt;&lt;/value&gt;&lt;/fileName&gt;&lt;/PDF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Company.Company&quot;&gt;&lt;separator text=&quot;%CrLf%&quot;&gt;&lt;/separator&gt;&lt;format text=&quot;&quot;&gt;&lt;/format&gt;&lt;/value&gt;&lt;value type=&quot;OawDocProperty&quot; name=&quot;Company.Address1&quot;&gt;&lt;separator text=&quot;%CrLf%&quot;&gt;&lt;/separator&gt;&lt;format text=&quot;&quot;&gt;&lt;/format&gt;&lt;/value&gt;&lt;value type=&quot;OawDocProperty&quot; name=&quot;Company.Address2&quot;&gt;&lt;separator text=&quot;%CrLf%&quot;&gt;&lt;/separator&gt;&lt;format text=&quot;&quot;&gt;&lt;/format&gt;&lt;/value&gt;&lt;value type=&quot;OawDocProperty&quot; name=&quot;Company.Address3&quot;&gt;&lt;separator text=&quot;%CrLf%&quot;&gt;&lt;/separator&gt;&lt;format text=&quot;&quot;&gt;&lt;/format&gt;&lt;/value&gt;&lt;value type=&quot;OawDocProperty&quot; name=&quot;Company.Address4&quot;&gt;&lt;separator text=&quot;%CrLf%&quot;&gt;&lt;/separator&gt;&lt;format text=&quot;&quot;&gt;&lt;/format&gt;&lt;/value&gt;&lt;value type=&quot;OawDocProperty&quot; name=&quot;Company.Address5&quot;&gt;&lt;separator text=&quot;%CrLf%&quot;&gt;&lt;/separator&gt;&lt;format text=&quot;&quot;&gt;&lt;/format&gt;&lt;/value&gt;&lt;value type=&quot;OawDocProperty&quot; name=&quot;Company.Address6&quot;&gt;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value type=&quot;OawLanguage&quot; name=&quot;Email.TextDisclaimer&quot;&gt;&lt;separator text=&quot;%CrLf%&quot;&gt;&lt;/separator&gt;&lt;format text=&quot;&quot;&gt;&lt;/format&gt;&lt;/value&gt;&lt;value type=&quot;text&quot;&gt;http://www.officeatwork.com&lt;separator text=&quot;%CrLf%&quot;&gt;&lt;/separator&gt;&lt;format text=&quot;&quot;&gt;&lt;/format&gt;&lt;/value&gt;&lt;value type=&quot;text&quot;&gt;=========================&lt;separator text=&quot;%CrLf%&quot;&gt;&lt;/separator&gt;&lt;format text=&quot;&quot;&gt;&lt;/format&gt;&lt;/value&gt;&lt;/body&gt;&lt;/mail&gt;&lt;/send&gt;&lt;send profileUID=&quot;2006121210395821292110&quot;&gt;&lt;mail&gt;&lt;to&gt;&lt;value type=&quot;OawDocProperty&quot; name=&quot;Rece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/body&gt;&lt;/mail&gt;&lt;word&gt;&lt;keywords&gt;&lt;/keywords&gt;&lt;title&gt;&lt;value type=&quot;OawDocProperty&quot; name=&quot;CustomField.ContentTyp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DocProperty&quot; name=&quot;CustomField.ContentTypeLetter&quot;&gt;&lt;separator text=&quot;&quot;&gt;&lt;/separator&gt;&lt;format text=&quot;&quot;&gt;&lt;/format&gt;&lt;/value&gt;&lt;/subject&gt;&lt;/word&gt;&lt;PDF&gt;&lt;keywords&gt;&lt;/keywords&gt;&lt;title&gt;&lt;value type=&quot;OawDocProperty&quot; name=&quot;CustomField.ContentType&quot;&gt;&lt;separator text=&quot;&quot;&gt;&lt;/separator&gt;&lt;format text=&quot;&quot;&gt;&lt;/format&gt;&lt;/value&gt;&lt;/titl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Departement&quot;&gt;&lt;separator text=&quot;&quot;&gt;&lt;/separator&gt;&lt;format text=&quot;&quot;&gt;&lt;/format&gt;&lt;/value&gt;&lt;/company&gt;&lt;fileName&gt;&lt;value type=&quot;OawBookmark&quot; name=&quot;Subject&quot;&gt;&lt;separator text=&quot;&quot;&gt;&lt;/separator&gt;&lt;format text=&quot;&quot;&gt;&lt;/format&gt;&lt;/value&gt;&lt;/fileName&gt;&lt;subject&gt;&lt;value type=&quot;OawDocProperty&quot; name=&quot;CustomField.ContentTypeLetter&quot;&gt;&lt;separator text=&quot;&quot;&gt;&lt;/separator&gt;&lt;format text=&quot;&quot;&gt;&lt;/format&gt;&lt;/value&gt;&lt;/subject&gt;&lt;/PDF&gt;&lt;/send&gt;&lt;save profileUID=&quot;2006121210441235887611&quot;&gt;&lt;word&gt;&lt;keywords&gt;&lt;/keywords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Departement&quot;&gt;&lt;separator text=&quot;&quot;&gt;&lt;/separator&gt;&lt;format text=&quot;&quot;&gt;&lt;/format&gt;&lt;/value&gt;&lt;/company&gt;&lt;manager&gt;&lt;value type=&quot;OawDocProperty&quot; name=&quot;Contactperson.Name&quot;&gt;&lt;separator text=&quot;&quot;&gt;&lt;/separator&gt;&lt;format text=&quot;&quot;&gt;&lt;/format&gt;&lt;/value&gt;&lt;/manager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CustomField.ContentTypeLetter&quot;&gt;&lt;separator text=&quot;&quot;&gt;&lt;/separator&gt;&lt;format text=&quot;&quot;&gt;&lt;/format&gt;&lt;/value&gt;&lt;/title&gt;&lt;/word&gt;&lt;PDF&gt;&lt;keywords&gt;&lt;/keywords&gt;&lt;subject&gt;&lt;value type=&quot;OawBookmark&quot; name=&quot;Subject&quot;&gt;&lt;separator text=&quot;&quot;&gt;&lt;/separator&gt;&lt;format text=&quot;&quot;&gt;&lt;/format&gt;&lt;/value&gt;&lt;/subject&gt;&lt;author&gt;&lt;value type=&quot;OawDocProperty&quot; name=&quot;Author.Name&quot;&gt;&lt;separator text=&quot;&quot;&gt;&lt;/separator&gt;&lt;format text=&quot;&quot;&gt;&lt;/format&gt;&lt;/value&gt;&lt;/author&gt;&lt;company&gt;&lt;value type=&quot;OawDocProperty&quot; name=&quot;Organisation.Departement&quot;&gt;&lt;separator text=&quot;&quot;&gt;&lt;/separator&gt;&lt;format text=&quot;&quot;&gt;&lt;/format&gt;&lt;/value&gt;&lt;/company&gt;&lt;manager&gt;&lt;value type=&quot;OawDocProperty&quot; name=&quot;Contactperson.Name&quot;&gt;&lt;separator text=&quot;&quot;&gt;&lt;/separator&gt;&lt;format text=&quot;&quot;&gt;&lt;/format&gt;&lt;/value&gt;&lt;/manager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CustomField.ContentTypeLetter&quot;&gt;&lt;separator text=&quot;&quot;&gt;&lt;/separator&gt;&lt;format text=&quot;&quot;&gt;&lt;/format&gt;&lt;/value&gt;&lt;/title&gt;&lt;/PDF&gt;&lt;/save&gt;&lt;/OawOMS&gt;&#13;"/>
    <w:docVar w:name="oawPaperSize" w:val="7"/>
    <w:docVar w:name="OawPrint.2006120711380151760646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05949584758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10808109584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15554119854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43648299648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84326300121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.2010071914585275568157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erTray.2003010711185094343750537" w:val="document.firstpage:=2004040215283940034110;document.otherpages:=2004040215283940034110;"/>
    <w:docVar w:name="OawPrinterTray.2004040214370529854396" w:val="document.firstpage:=2003061718064858105452;document.otherpages:=2003061718064858105452;"/>
    <w:docVar w:name="OawPrinterTray.2006120514062149532222" w:val="document.firstpage:=2003061718080779000241;document.otherpages:=2003061718080779000241;"/>
    <w:docVar w:name="OawPrinterTray.2006120514073882160728" w:val="document.firstpage:=2003061718064858105452;document.otherpages:=2003061718064858105452;"/>
    <w:docVar w:name="OawPrinterTray.2006120711380151760646" w:val="document.firstpage:=2003061718080779000241;document.otherpages:=2003061718080779000241;"/>
    <w:docVar w:name="OawPrinterTray.2010071914505949584758" w:val="document.firstpage:=2003061718080779000241;document.otherpages:=2003061718080779000241;"/>
    <w:docVar w:name="OawPrinterTray.2010071914510808109584" w:val="document.firstpage:=2010071914442260920131;document.otherpages:=2010071914442260920131;"/>
    <w:docVar w:name="OawPrinterTray.2010071914515554119854" w:val="document.firstpage:=2010071914525983794155;document.otherpages:=2010071914525983794155;"/>
    <w:docVar w:name="OawPrinterTray.2010071914543648299648" w:val="document.firstpage:=2003061718080779000241;document.otherpages:=2003061718080779000241;"/>
    <w:docVar w:name="OawPrinterTray.2010071914584326300121" w:val="document.firstpage:=2010071914442260920131;document.otherpages:=2010071914442260920131;"/>
    <w:docVar w:name="OawPrinterTray.2010071914585275568157" w:val="document.firstpage:=2010071914525983794155;document.otherpages:=2010071914525983794155;"/>
    <w:docVar w:name="OawPrinterTray.3" w:val="document.firstpage:=2003061718080779000241;document.otherpages:=2003061718080779000241;"/>
    <w:docVar w:name="OawPrinterTray.4" w:val="document.firstpage:=2003061718064858105452;document.otherpages:=2003061718064858105452;"/>
    <w:docVar w:name="OawPrintRestore.2006120711380151760646" w:val="&lt;source&gt;&lt;documentProperty UID=&quot;&quot;&gt;&lt;Fields List=&quot;&quot;/&gt;&lt;OawDocProperty name=&quot;Outputprofile.ExternalSignature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05949584758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10808109584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15554119854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43648299648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84326300121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intRestore.2010071914585275568157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ProjectID" w:val="luchmaster"/>
    <w:docVar w:name="OawRecipients" w:val="&lt;Recipients&gt;&lt;Recipient&gt;&lt;UID&gt;2017052214421195566066&lt;/UID&gt;&lt;IDName&gt;Empfänger&lt;/IDName&gt;&lt;RecipientActive&gt;-1&lt;/RecipientActive&gt;&lt;RecipientIcon&gt;Contact&lt;/RecipientIcon&gt;&lt;MappingTableLabel&gt;&lt;/MappingTableLabel&gt;&lt;MappingTableActive&gt;-1&lt;/MappingTableActive&gt;&lt;DeliveryOption&gt;&lt;/DeliveryOption&gt;&lt;DeliveryOption2&gt;&lt;/DeliveryOption2&gt;&lt;Company&gt;&lt;/Company&gt;&lt;Department&gt;&lt;/Department&gt;&lt;Title&gt;&lt;/Title&gt;&lt;FirstName&gt;&lt;/FirstName&gt;&lt;MiddleName&gt;&lt;/MiddleName&gt;&lt;LastName&gt;&lt;/LastName&gt;&lt;Suffix&gt;&lt;/Suffix&gt;&lt;FullName&gt;&lt;/FullName&gt;&lt;JobTitle&gt;&lt;/JobTitle&gt;&lt;AddressStreet&gt;&lt;/AddressStreet&gt;&lt;AddressZIP&gt;&lt;/AddressZIP&gt;&lt;AddressCity&gt;&lt;/AddressCity&gt;&lt;Address&gt;&lt;/Address&gt;&lt;CompleteAddress&gt;&lt;/CompleteAddress&gt;&lt;AddressSingleLine&gt;&lt;/AddressSingleLine&gt;&lt;Telephone&gt;&lt;/Telephone&gt;&lt;Fax&gt;&lt;/Fax&gt;&lt;EMail&gt;&lt;/EMail&gt;&lt;CopyTo&gt;&lt;/CopyTo&gt;&lt;Introduction&gt;Sehr geehrte Damen und Herren&lt;/Introduction&gt;&lt;Closing&gt;Freundliche Grüsse&lt;/Closing&gt;&lt;FormattedFullAddress&gt;&lt;/FormattedFullAddress&gt;&lt;CompleteAddressImported&gt;&lt;/CompleteAddressImported&gt;&lt;BBZ.SchülerAnrede&gt;&lt;/BBZ.SchülerAnrede&gt;&lt;BBZ.SchülerVorname&gt;&lt;/BBZ.SchülerVorname&gt;&lt;BBZ.SchülerName&gt;&lt;/BBZ.SchülerName&gt;&lt;BBZ.SchülerName2&gt;&lt;/BBZ.SchülerName2&gt;&lt;BBZ.SchülerStrasse&gt;&lt;/BBZ.SchülerStrasse&gt;&lt;BBZ.SchülerPostfach&gt;&lt;/BBZ.SchülerPostfach&gt;&lt;BBZ.SchülerOrt&gt;&lt;/BBZ.SchülerOrt&gt;&lt;BBZ.SchülerPLZ&gt;&lt;/BBZ.SchülerPLZ&gt;&lt;BBZ.GebDatum&gt;&lt;/BBZ.GebDatum&gt;&lt;BBZ.Klasse&gt;&lt;/BBZ.Klasse&gt;&lt;BBZ.Ausbildung&gt;&lt;/BBZ.Ausbildung&gt;&lt;BBZ.Lehrende&gt;&lt;/BBZ.Lehrende&gt;&lt;BBZ.LBAnrede&gt;&lt;/BBZ.LBAnrede&gt;&lt;BBZ.LBName&gt;&lt;/BBZ.LBName&gt;&lt;BBZ.LBName2&gt;&lt;/BBZ.LBName2&gt;&lt;BBZ.LBVorname&gt;&lt;/BBZ.LBVorname&gt;&lt;BBZ.LBStrasse&gt;&lt;/BBZ.LBStrasse&gt;&lt;BBZ.LBPostfach&gt;&lt;/BBZ.LBPostfach&gt;&lt;BBZ.LBPLZ&gt;&lt;/BBZ.LBPLZ&gt;&lt;BBZ.LBOrt&gt;&lt;/BBZ.LBOrt&gt;&lt;BBZ.LBTelGeschaeft&gt;&lt;/BBZ.LBTelGeschaeft&gt;&lt;IntroductionImported&gt;&lt;/IntroductionImported&gt;&lt;/Recipient&gt;&lt;/Recipients&gt;&#13;"/>
    <w:docVar w:name="OawSave.2004062216425255253277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ave.2006120514401556040061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ave.2006121210441235887611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aveRestore.2004062216425255253277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aveRestore.2006120514401556040061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aveRestore.2006121210441235887611" w:val="&lt;source&gt;&lt;documentProperty UID=&quot;&quot;&gt;&lt;Fields List=&quot;&quot;/&gt;&lt;OawDocProperty name=&quot;Outputprofile.ExternalSignature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criptor" w:val="&lt;?xml version=&quot;1.0&quot; encoding=&quot;ISO-8859-1&quot;?&gt;&#13;_x000a_&lt;scriptor xmlns:xsi=&quot;http://www.w3.org/2001/XMLSchema-instance&quot; xsi:noNamespaceSchemaLocation=&quot;Scriptor_1.xsd&quot; SchemaVersion=&quot;1&quot;&gt;&lt;/scriptor&gt;&#13;_x000a_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&lt;empty/&gt;"/>
    <w:docVar w:name="OawSelectedSource.2004112217333376588294" w:val="&lt;empty/&gt;"/>
    <w:docVar w:name="OawSelectedSource.2006040509495284662868" w:val="&lt;empty/&gt;"/>
    <w:docVar w:name="OawSelectedSource.2009082513331568340343" w:val="&lt;empty/&gt;"/>
    <w:docVar w:name="OawSelectedSource.2010020409223900652065" w:val="&lt;empty/&gt;"/>
    <w:docVar w:name="OawSelectedSource.2010072016315072560894" w:val="&lt;empty/&gt;"/>
    <w:docVar w:name="OawSelectedSource.2015111110142100000001" w:val="&lt;empty/&gt;"/>
    <w:docVar w:name="OawSelectedSource.2016022308391031585750" w:val="&lt;empty/&gt;"/>
    <w:docVar w:name="OawSelectedSource.2016110913315368876110" w:val="&lt;empty/&gt;"/>
    <w:docVar w:name="OawSend.2003010711200895123470110" w:val="&lt;source&gt;&lt;documentProperty UID=&quot;2003060614150123456789&quot;&gt;&lt;SQL&gt;SELECT Value, UID FROM Data WHERE LCID = '%WhereLCID%';&lt;/SQL&gt;&lt;OawDocProperty name=&quot;Outputprofile.Internal&quot; field=&quot;Outputprofile.In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end.2006120514175878093883" w:val="&lt;source&gt;&lt;documentProperty UID=&quot;2003060614150123456789&quot;&gt;&lt;SQL&gt;SELECT Value, UID FROM Data WHERE LCID = '%WhereLCID%';&lt;/SQL&gt;&lt;OawDocProperty name=&quot;Outputprofile.External&quot; field=&quot;Outputprofile.External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end.2006121210395821292110" w:val="&lt;source&gt;&lt;documentProperty UID=&quot;2003060614150123456789&quot;&gt;&lt;SQL&gt;SELECT Value, UID FROM Data WHERE LCID = '%WhereLCID%';&lt;/SQL&gt;&lt;OawDocProperty name=&quot;Outputprofile.ExternalSignature&quot; field=&quot;Outputprofile.ExternalSignature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endRestore.2003010711200895123470110" w:val="&lt;source&gt;&lt;documentProperty UID=&quot;&quot;&gt;&lt;Fields List=&quot;&quot;/&gt;&lt;OawDocProperty name=&quot;Outputprofile.In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endRestore.2006120514175878093883" w:val="&lt;source&gt;&lt;documentProperty UID=&quot;&quot;&gt;&lt;Fields List=&quot;&quot;/&gt;&lt;OawDocProperty name=&quot;Outputprofile.External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SendRestore.2006121210395821292110" w:val="&lt;source&gt;&lt;documentProperty UID=&quot;&quot;&gt;&lt;Fields List=&quot;&quot;/&gt;&lt;OawDocProperty name=&quot;Outputprofile.ExternalSignature&quot; field=&quot;&quot;/&gt;&lt;/documentProperty&gt;&lt;documentProperty UID=&quot;2003070216009988776655&quot;&gt;&lt;OawDocProperty name=&quot;BM_Subject&quot; field=&quot;Subject&quot;/&gt;&lt;OawDocProperty name=&quot;Textmarke.Metadaten&quot; field=&quot;Metadaten&quot;/&gt;&lt;OawDocProperty name=&quot;BM_RecipientDeliveryOption&quot; field=&quot;RecipientDeliveryOption&quot;/&gt;&lt;/documentProperty&gt;&lt;/source&gt;"/>
    <w:docVar w:name="OawTemplateProperties" w:val="password:=&lt;Semicolon/&gt;MnO`rrvnqc.=;jumpToFirstField:=1;dotReverenceRemove:=0;resizeA4Letter:=0;unpdateDocPropsOnNewOnly:=0;showAllNoteItems:=0;CharCodeChecked:=;CharCodeUnchecked:=;WizardSteps:=0|1|2|4;DocumentTitle:=A - Brief;DisplayName:=B1 - H - LAIZ - EDIMBAGUV ;ID:=;protectionType:=-1;"/>
    <w:docVar w:name="OawTemplatePropertiesXML" w:val="&lt;?xml version=&quot;1.0&quot;?&gt;&#13;&lt;TemplateProperties&gt;&lt;RecipientFields&gt;&lt;Field UID=&quot;2008091113140639498668&quot; Label=&quot;&quot;/&gt;&lt;Field UID=&quot;2004031513575326984562&quot; Label=&quot;&quot;/&gt;&lt;Field UID=&quot;2004031514011258946758&quot; Label=&quot;&quot;/&gt;&lt;Field UID=&quot;2004031181448127964532&quot; Label=&quot;&quot;/&gt;&lt;Field UID=&quot;2004031181449458765301&quot; Label=&quot;&quot;/&gt;&lt;/RecipientFields&gt;&lt;ProtectionType&gt;-1&lt;/ProtectionType&gt;&lt;Password&gt;&lt;/Password&gt;&lt;Validation&gt;&lt;/Validation&gt;&lt;WhereClause&gt;&#13;_x000a_  &lt;SmartTemplate&gt;&#13;_x000a_    &lt;DocProp UID=&quot;2002122011014149059130932&quot;&gt;WHERE IDName LIKE &quot;BKD%&quot;&lt;/DocProp&gt;&#13;_x000a_    &lt;DocProp UID=&quot;&quot;&gt;WHERE IDName LIKE &quot;BKD%&quot;&lt;/DocProp&gt;&#13;_x000a_  &lt;/SmartTemplate&gt;&#13;_x000a_  &lt;Template&gt;&lt;/Template&gt;&#13;_x000a_&lt;/WhereClause&gt;&lt;/TemplateProperties&gt;&#13;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&#13;&lt;Bookmark Name=&quot;Datum&quot; Label=&quot;Datum&quot; Style=&quot;CityDate&quot;/&gt;&#13;&lt;Bookmark Name=&quot;Subject&quot; Label=&quot;&amp;lt;translate&amp;gt;SmartContent.Subject&amp;lt;/translate&amp;gt;&quot; Style=&quot;Betreff&quot;/&gt;&#13;&lt;Bookmark Name=&quot;Text&quot; Label=&quot;&amp;lt;translate&amp;gt;SmartContent.Text&amp;lt;/translate&amp;gt;&quot;/&gt;&#13;&lt;Bookmark Name=&quot;Enclosures&quot; Label=&quot;&amp;lt;translate&amp;gt;SmartContent.Enclosures&amp;lt;/translate&amp;gt;&quot; Style=&quot;NormalKeepTogether&quot;/&gt;&#13;&lt;/TemplPropsCm&gt;"/>
    <w:docVar w:name="OawTemplPropsStm" w:val="&lt;TemplPropsStm xmlns:xsi=&quot;http://www.w3.org/2001/XMLSchema-instance&quot; xsi:noNamespaceSchemaLocation=&quot;TemplPropsStm_1.xsd&quot; SchemaVersion=&quot;1&quot; TemplateID=&quot;&quot; TemplateVersion=&quot;&quot;&gt;&#13;&lt;Bookmark Name=&quot;RecipientDeliveryOption&quot; Label=&quot;Versandart&quot; Style=&quot;zOawDeliveryOption&quot;/&gt;&#13;&lt;Bookmark Name=&quot;RecipientCompleteAddress&quot; Label=&quot;Adresse&quot; Style=&quot;zOawRecipient&quot;/&gt;&#13;&lt;Bookmark Name=&quot;RecipientIntroduction&quot; Label=&quot;Anrede&quot; Style=&quot;Standard&quot;/&gt;&#13;&lt;Bookmark Name=&quot;Datum&quot; Label=&quot;Datum&quot; Style=&quot;CityDate&quot;/&gt;&#13;&lt;Bookmark Name=&quot;Metadaten&quot; Label=&quot;Metadaten&quot; Style=&quot;Metadaten&quot;/&gt;&#13;&lt;Bookmark Name=&quot;Subject&quot; Label=&quot;&amp;lt;translate&amp;gt;SmartTemplate.Subject&amp;lt;/translate&amp;gt;&quot; Style=&quot;Betreff&quot;/&gt;&#13;&lt;Bookmark Name=&quot;Text&quot; Label=&quot;&amp;lt;translate&amp;gt;SmartTemplate.Text&amp;lt;/translate&amp;gt;&quot;/&gt;&#13;&lt;Bookmark Name=&quot;Enclosures&quot; Label=&quot;&amp;lt;translate&amp;gt;SmartTemplate.Enclosures&amp;lt;/translate&amp;gt;&quot; Style=&quot;NormalKeepTogether&quot;/&gt;&#13;&lt;/TemplPropsStm&gt;"/>
    <w:docVar w:name="officeatworkWordMasterTemplateConfiguration" w:val="&lt;!--Created with officeatwork--&gt;&#13;_x000a_&lt;WordMasterTemplateConfiguration&gt;&#13;_x000a_  &lt;LayoutSets /&gt;&#13;_x000a_  &lt;Pictures&gt;&#13;_x000a_    &lt;Picture Id=&quot;9f0f595b-e782-45f8-9ccf-dc02&quot; IdName=&quot;Logo&quot; IsSelected=&quot;False&quot; IsExpanded=&quot;True&quot;&gt;&#13;_x000a_      &lt;PageSetupSpecifics&gt;&#13;_x000a_        &lt;PageSetupSpecific IdName=&quot;A4H_LogoColor&quot; PaperSize=&quot;A4&quot; Orientation=&quot;Portrait&quot; IsSelected=&quot;false&quot;&gt;&#13;_x000a_          &lt;Source Value=&quot;[[MasterProperty(&amp;quot;Organisation&amp;quot;, &amp;quot;LogoColor&amp;quot;)]]&quot; /&gt;&#13;_x000a_          &lt;HorizontalPosition Relative=&quot;Page&quot; Alignment=&quot;Left&quot; Unit=&quot;cm&quot;&gt;0&lt;/HorizontalPosition&gt;&#13;_x000a_          &lt;VerticalPosition Relative=&quot;Page&quot; Alignment=&quot;Top&quot; Unit=&quot;cm&quot;&gt;0&lt;/VerticalPosition&gt;&#13;_x000a_          &lt;OutputProfileSpecifics&gt;&#13;_x000a_            &lt;OutputProfileSpecific Type=&quot;Print&quot; Id=&quot;2010071914505949584758&quot; /&gt;&#13;_x000a_            &lt;OutputProfileSpecific Type=&quot;Print&quot; Id=&quot;2010071914510808109584&quot; /&gt;&#13;_x000a_            &lt;OutputProfileSpecific Type=&quot;Print&quot; Id=&quot;2010071914515554119854&quot; /&gt;&#13;_x000a_            &lt;OutputProfileSpecific Type=&quot;Print&quot; Id=&quot;2010071914543648299648&quot; /&gt;&#13;_x000a_            &lt;OutputProfileSpecific Type=&quot;Print&quot; Id=&quot;2010071914584326300121&quot; /&gt;&#13;_x000a_            &lt;OutputProfileSpecific Type=&quot;Print&quot; Id=&quot;2010071914585275568157&quot; /&gt;&#13;_x000a_            &lt;OutputProfileSpecific Type=&quot;Print&quot; Id=&quot;2006120711380151760646&quot; /&gt;&#13;_x000a_            &lt;OutputProfileSpecific Type=&quot;Print&quot; Id=&quot;4&quot; /&gt;&#13;_x000a_            &lt;OutputProfileSpecific Type=&quot;Save&quot; Id=&quot;2006120514401556040061&quot; /&gt;&#13;_x000a_            &lt;OutputProfileSpecific Type=&quot;Save&quot; Id=&quot;2004062216425255253277&quot; /&gt;&#13;_x000a_            &lt;OutputProfileSpecific Type=&quot;Send&quot; Id=&quot;2003010711200895123470110&quot; /&gt;&#13;_x000a_            &lt;OutputProfileSpecific Type=&quot;Send&quot; Id=&quot;2006120514175878093883&quot; /&gt;&#13;_x000a_          &lt;/OutputProfileSpecifics&gt;&#13;_x000a_        &lt;/PageSetupSpecific&gt;&#13;_x000a_      &lt;/PageSetupSpecifics&gt;&#13;_x000a_    &lt;/Picture&gt;&#13;_x000a_    &lt;Picture Id=&quot;7d0aa170-7a06-400a-bceb-e21f&quot; IdName=&quot;Zertifikat&quot; IsSelected=&quot;False&quot; IsExpanded=&quot;True&quot;&gt;&#13;_x000a_      &lt;PageSetupSpecifics&gt;&#13;_x000a_        &lt;PageSetupSpecific IdName=&quot;A4H_Zertifikate&quot; PaperSize=&quot;A4&quot; Orientation=&quot;Portrait&quot; IsSelected=&quot;true&quot;&gt;&#13;_x000a_          &lt;Source Value=&quot;[[MasterProperty(&amp;quot;Organisation&amp;quot;, &amp;quot;LogoZertifikate&amp;quot;)]]&quot; /&gt;&#13;_x000a_          &lt;HorizontalPosition Relative=&quot;Page&quot; Alignment=&quot;Left&quot; Unit=&quot;cm&quot;&gt;0&lt;/HorizontalPosition&gt;&#13;_x000a_          &lt;VerticalPosition Relative=&quot;Page&quot; Alignment=&quot;Top&quot; Unit=&quot;cm&quot;&gt;0&lt;/VerticalPosition&gt;&#13;_x000a_          &lt;OutputProfileSpecifics&gt;&#13;_x000a_            &lt;OutputProfileSpecific Type=&quot;Print&quot; Id=&quot;2010071914505949584758&quot; /&gt;&#13;_x000a_            &lt;OutputProfileSpecific Type=&quot;Print&quot; Id=&quot;2010071914510808109584&quot; /&gt;&#13;_x000a_            &lt;OutputProfileSpecific Type=&quot;Print&quot; Id=&quot;2010071914515554119854&quot; /&gt;&#13;_x000a_            &lt;OutputProfileSpecific Type=&quot;Print&quot; Id=&quot;2010071914543648299648&quot; /&gt;&#13;_x000a_            &lt;OutputProfileSpecific Type=&quot;Print&quot; Id=&quot;2010071914584326300121&quot; /&gt;&#13;_x000a_            &lt;OutputProfileSpecific Type=&quot;Print&quot; Id=&quot;2010071914585275568157&quot; /&gt;&#13;_x000a_            &lt;OutputProfileSpecific Type=&quot;Print&quot; Id=&quot;2006120711380151760646&quot; /&gt;&#13;_x000a_            &lt;OutputProfileSpecific Type=&quot;Print&quot; Id=&quot;4&quot; /&gt;&#13;_x000a_            &lt;OutputProfileSpecific Type=&quot;Save&quot; Id=&quot;2006120514401556040061&quot; /&gt;&#13;_x000a_            &lt;OutputProfileSpecific Type=&quot;Save&quot; Id=&quot;2004062216425255253277&quot; /&gt;&#13;_x000a_            &lt;OutputProfileSpecific Type=&quot;Send&quot; Id=&quot;2003010711200895123470110&quot; /&gt;&#13;_x000a_            &lt;OutputProfileSpecific Type=&quot;Send&quot; Id=&quot;2006120514175878093883&quot; /&gt;&#13;_x000a_          &lt;/OutputProfileSpecifics&gt;&#13;_x000a_        &lt;/PageSetupSpecific&gt;&#13;_x000a_      &lt;/PageSetupSpecifics&gt;&#13;_x000a_    &lt;/Picture&gt;&#13;_x000a_  &lt;/Pictures&gt;&#13;_x000a_  &lt;PaperSettings /&gt;&#13;_x000a_&lt;/WordMasterTemplateConfiguration&gt;"/>
  </w:docVars>
  <m:mathPr>
    <m:mathFont m:val="Cambria Math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sz w:val="22"/>
        <w:szCs w:val="22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15CED"/>
    <w:rPr>
      <w:kern w:val="10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086EFC"/>
    <w:pPr>
      <w:keepNext/>
      <w:keepLines/>
      <w:numPr>
        <w:numId w:val="4"/>
      </w:numPr>
      <w:spacing w:before="240" w:after="120"/>
      <w:outlineLvl w:val="0"/>
    </w:pPr>
    <w:rPr>
      <w:rFonts w:ascii="Arial Black" w:hAnsi="Arial Black" w:cs="Arial"/>
      <w:bCs/>
      <w:sz w:val="24"/>
      <w:szCs w:val="32"/>
    </w:rPr>
  </w:style>
  <w:style w:type="paragraph" w:styleId="Heading2">
    <w:name w:val="heading 2"/>
    <w:basedOn w:val="Normal"/>
    <w:next w:val="Normal"/>
    <w:link w:val="berschrift2Zchn"/>
    <w:uiPriority w:val="9"/>
    <w:qFormat/>
    <w:rsid w:val="00086EFC"/>
    <w:pPr>
      <w:keepNext/>
      <w:keepLines/>
      <w:numPr>
        <w:ilvl w:val="1"/>
        <w:numId w:val="4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berschrift3Zchn"/>
    <w:uiPriority w:val="9"/>
    <w:qFormat/>
    <w:rsid w:val="00086EFC"/>
    <w:pPr>
      <w:keepNext/>
      <w:keepLines/>
      <w:numPr>
        <w:ilvl w:val="2"/>
        <w:numId w:val="4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berschrift4Zchn"/>
    <w:uiPriority w:val="9"/>
    <w:qFormat/>
    <w:rsid w:val="00FB17BC"/>
    <w:pPr>
      <w:keepNext/>
      <w:keepLines/>
      <w:numPr>
        <w:ilvl w:val="3"/>
        <w:numId w:val="4"/>
      </w:numPr>
      <w:spacing w:before="24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uiPriority w:val="9"/>
    <w:qFormat/>
    <w:rsid w:val="00985C95"/>
    <w:pPr>
      <w:numPr>
        <w:ilvl w:val="4"/>
        <w:numId w:val="4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uiPriority w:val="9"/>
    <w:qFormat/>
    <w:rsid w:val="00985C95"/>
    <w:pPr>
      <w:numPr>
        <w:ilvl w:val="5"/>
        <w:numId w:val="4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uiPriority w:val="9"/>
    <w:qFormat/>
    <w:rsid w:val="00985C95"/>
    <w:pPr>
      <w:numPr>
        <w:ilvl w:val="6"/>
        <w:numId w:val="4"/>
      </w:numPr>
      <w:spacing w:before="240" w:after="60"/>
      <w:outlineLvl w:val="6"/>
    </w:pPr>
    <w:rPr>
      <w:b/>
    </w:rPr>
  </w:style>
  <w:style w:type="paragraph" w:styleId="Heading8">
    <w:name w:val="heading 8"/>
    <w:basedOn w:val="Normal"/>
    <w:next w:val="Normal"/>
    <w:uiPriority w:val="9"/>
    <w:qFormat/>
    <w:rsid w:val="00985C95"/>
    <w:pPr>
      <w:numPr>
        <w:ilvl w:val="7"/>
        <w:numId w:val="4"/>
      </w:numPr>
      <w:spacing w:before="240" w:after="60"/>
      <w:outlineLvl w:val="7"/>
    </w:pPr>
    <w:rPr>
      <w:b/>
      <w:iCs/>
    </w:rPr>
  </w:style>
  <w:style w:type="paragraph" w:styleId="Heading9">
    <w:name w:val="heading 9"/>
    <w:basedOn w:val="Normal"/>
    <w:next w:val="Normal"/>
    <w:uiPriority w:val="9"/>
    <w:qFormat/>
    <w:rsid w:val="00985C95"/>
    <w:pPr>
      <w:numPr>
        <w:ilvl w:val="8"/>
        <w:numId w:val="4"/>
      </w:numPr>
      <w:spacing w:before="240" w:after="60"/>
      <w:outlineLvl w:val="8"/>
    </w:pPr>
    <w:rPr>
      <w:rFonts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erschrift1Zchn">
    <w:name w:val="Überschrift 1 Zchn"/>
    <w:basedOn w:val="DefaultParagraphFont"/>
    <w:link w:val="Heading1"/>
    <w:uiPriority w:val="9"/>
    <w:rsid w:val="00086EFC"/>
    <w:rPr>
      <w:rFonts w:ascii="Arial Black" w:hAnsi="Arial Black" w:cs="Arial"/>
      <w:bCs/>
      <w:kern w:val="10"/>
      <w:sz w:val="24"/>
      <w:szCs w:val="32"/>
      <w:lang w:val="de-CH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uzeileZchn"/>
    <w:rsid w:val="00D52ED8"/>
    <w:pPr>
      <w:tabs>
        <w:tab w:val="center" w:pos="4320"/>
        <w:tab w:val="right" w:pos="8640"/>
      </w:tabs>
    </w:pPr>
    <w:rPr>
      <w:sz w:val="16"/>
    </w:rPr>
  </w:style>
  <w:style w:type="character" w:customStyle="1" w:styleId="FuzeileZchn">
    <w:name w:val="Fußzeile Zchn"/>
    <w:link w:val="Footer"/>
    <w:locked/>
    <w:rsid w:val="00D52ED8"/>
    <w:rPr>
      <w:rFonts w:ascii="Arial" w:hAnsi="Arial"/>
      <w:kern w:val="10"/>
      <w:sz w:val="16"/>
      <w:szCs w:val="24"/>
      <w:lang w:val="de-CH" w:eastAsia="en-US" w:bidi="ar-SA"/>
    </w:rPr>
  </w:style>
  <w:style w:type="paragraph" w:customStyle="1" w:styleId="Betreff">
    <w:name w:val="Betreff"/>
    <w:basedOn w:val="Normal"/>
    <w:rsid w:val="008B0078"/>
    <w:rPr>
      <w:rFonts w:ascii="Arial Black" w:hAnsi="Arial Black"/>
      <w:sz w:val="24"/>
    </w:rPr>
  </w:style>
  <w:style w:type="paragraph" w:customStyle="1" w:styleId="Absender">
    <w:name w:val="Absender"/>
    <w:basedOn w:val="Normal"/>
    <w:uiPriority w:val="1"/>
    <w:rPr>
      <w:rFonts w:cs="Arial"/>
      <w:sz w:val="16"/>
      <w:szCs w:val="16"/>
    </w:rPr>
  </w:style>
  <w:style w:type="paragraph" w:customStyle="1" w:styleId="AbsenderTitel">
    <w:name w:val="Absender_Titel"/>
    <w:basedOn w:val="Absender"/>
    <w:rsid w:val="00061354"/>
    <w:rPr>
      <w:rFonts w:ascii="Arial Black" w:hAnsi="Arial Black"/>
    </w:rPr>
  </w:style>
  <w:style w:type="paragraph" w:customStyle="1" w:styleId="Postvermerk">
    <w:name w:val="Postvermerk"/>
    <w:basedOn w:val="Normal"/>
    <w:semiHidden/>
    <w:rPr>
      <w:rFonts w:ascii="Helvetica" w:hAnsi="Helvetica" w:cs="Arial"/>
      <w:b/>
      <w:caps/>
      <w:sz w:val="16"/>
      <w:szCs w:val="16"/>
    </w:rPr>
  </w:style>
  <w:style w:type="paragraph" w:customStyle="1" w:styleId="zOawDeliveryOption">
    <w:name w:val="zOawDeliveryOption"/>
    <w:basedOn w:val="Normal"/>
    <w:next w:val="zOawRecipient"/>
    <w:semiHidden/>
    <w:rsid w:val="00195E35"/>
    <w:rPr>
      <w:b/>
    </w:rPr>
  </w:style>
  <w:style w:type="paragraph" w:customStyle="1" w:styleId="zOawRecipient">
    <w:name w:val="zOawRecipient"/>
    <w:basedOn w:val="Normal"/>
    <w:semiHidden/>
    <w:rsid w:val="00075C7B"/>
  </w:style>
  <w:style w:type="paragraph" w:customStyle="1" w:styleId="Topic450">
    <w:name w:val="Topic450"/>
    <w:basedOn w:val="Normal"/>
    <w:rsid w:val="007B5068"/>
    <w:pPr>
      <w:ind w:left="2552" w:hanging="2552"/>
    </w:pPr>
    <w:rPr>
      <w:lang w:val="en-US"/>
    </w:rPr>
  </w:style>
  <w:style w:type="paragraph" w:customStyle="1" w:styleId="Topic450Line">
    <w:name w:val="Topic450Line"/>
    <w:basedOn w:val="Normal"/>
    <w:rsid w:val="00832D01"/>
    <w:pPr>
      <w:tabs>
        <w:tab w:val="right" w:leader="underscore" w:pos="9072"/>
      </w:tabs>
      <w:ind w:left="2552" w:hanging="2552"/>
    </w:pPr>
  </w:style>
  <w:style w:type="paragraph" w:customStyle="1" w:styleId="Topic750">
    <w:name w:val="Topic750"/>
    <w:basedOn w:val="Normal"/>
    <w:rsid w:val="007B5068"/>
    <w:pPr>
      <w:ind w:left="4253" w:hanging="4253"/>
    </w:pPr>
  </w:style>
  <w:style w:type="paragraph" w:customStyle="1" w:styleId="NormalKeepTogether">
    <w:name w:val="NormalKeepTogether"/>
    <w:basedOn w:val="Normal"/>
    <w:rsid w:val="00156F24"/>
    <w:pPr>
      <w:keepNext/>
      <w:keepLines/>
    </w:pPr>
  </w:style>
  <w:style w:type="paragraph" w:customStyle="1" w:styleId="PositionWithValue">
    <w:name w:val="PositionWithValue"/>
    <w:basedOn w:val="Normal"/>
    <w:rsid w:val="00156F24"/>
    <w:pPr>
      <w:tabs>
        <w:tab w:val="left" w:pos="6946"/>
        <w:tab w:val="decimal" w:pos="8675"/>
      </w:tabs>
      <w:ind w:right="2835"/>
    </w:pPr>
  </w:style>
  <w:style w:type="paragraph" w:customStyle="1" w:styleId="SignatureText">
    <w:name w:val="SignatureText"/>
    <w:basedOn w:val="Normal"/>
    <w:next w:val="Normal"/>
    <w:rsid w:val="00156F24"/>
    <w:pPr>
      <w:keepNext/>
      <w:keepLines/>
      <w:tabs>
        <w:tab w:val="left" w:pos="5103"/>
      </w:tabs>
    </w:pPr>
    <w:rPr>
      <w:sz w:val="16"/>
    </w:rPr>
  </w:style>
  <w:style w:type="paragraph" w:customStyle="1" w:styleId="SignatureLines">
    <w:name w:val="SignatureLines"/>
    <w:basedOn w:val="Normal"/>
    <w:next w:val="SignatureText"/>
    <w:rsid w:val="00156F24"/>
    <w:pPr>
      <w:keepNext/>
      <w:keepLines/>
      <w:tabs>
        <w:tab w:val="right" w:leader="dot" w:pos="3119"/>
        <w:tab w:val="left" w:pos="5080"/>
        <w:tab w:val="right" w:leader="dot" w:pos="8222"/>
      </w:tabs>
    </w:pPr>
    <w:rPr>
      <w:sz w:val="8"/>
    </w:rPr>
  </w:style>
  <w:style w:type="character" w:customStyle="1" w:styleId="Description">
    <w:name w:val="Description"/>
    <w:rsid w:val="00AE1265"/>
    <w:rPr>
      <w:sz w:val="14"/>
    </w:rPr>
  </w:style>
  <w:style w:type="paragraph" w:customStyle="1" w:styleId="Separator">
    <w:name w:val="Separator"/>
    <w:basedOn w:val="Normal"/>
    <w:next w:val="Normal"/>
    <w:rsid w:val="00DE45FE"/>
    <w:pPr>
      <w:pBdr>
        <w:bottom w:val="single" w:sz="4" w:space="1" w:color="auto"/>
      </w:pBdr>
    </w:pPr>
    <w:rPr>
      <w:sz w:val="2"/>
    </w:rPr>
  </w:style>
  <w:style w:type="paragraph" w:customStyle="1" w:styleId="Topic075">
    <w:name w:val="Topic075"/>
    <w:basedOn w:val="Normal"/>
    <w:rsid w:val="007B5068"/>
    <w:pPr>
      <w:ind w:left="425" w:hanging="425"/>
    </w:pPr>
  </w:style>
  <w:style w:type="paragraph" w:customStyle="1" w:styleId="Topic300">
    <w:name w:val="Topic300"/>
    <w:basedOn w:val="Normal"/>
    <w:rsid w:val="007B5068"/>
    <w:pPr>
      <w:ind w:left="1701" w:hanging="1701"/>
    </w:pPr>
  </w:style>
  <w:style w:type="paragraph" w:customStyle="1" w:styleId="Topic600">
    <w:name w:val="Topic600"/>
    <w:basedOn w:val="Normal"/>
    <w:rsid w:val="007B5068"/>
    <w:pPr>
      <w:ind w:left="3402" w:hanging="3402"/>
    </w:pPr>
  </w:style>
  <w:style w:type="paragraph" w:customStyle="1" w:styleId="Topic900">
    <w:name w:val="Topic900"/>
    <w:basedOn w:val="Normal"/>
    <w:rsid w:val="007B5068"/>
    <w:pPr>
      <w:ind w:left="5103" w:hanging="5103"/>
    </w:pPr>
  </w:style>
  <w:style w:type="paragraph" w:customStyle="1" w:styleId="Topic075Line">
    <w:name w:val="Topic075Line"/>
    <w:basedOn w:val="Normal"/>
    <w:rsid w:val="00832D01"/>
    <w:pPr>
      <w:tabs>
        <w:tab w:val="right" w:leader="underscore" w:pos="9072"/>
      </w:tabs>
      <w:ind w:left="425" w:hanging="425"/>
    </w:pPr>
  </w:style>
  <w:style w:type="paragraph" w:customStyle="1" w:styleId="Topic300Line">
    <w:name w:val="Topic300Line"/>
    <w:basedOn w:val="Normal"/>
    <w:rsid w:val="00832D01"/>
    <w:pPr>
      <w:tabs>
        <w:tab w:val="right" w:leader="underscore" w:pos="9072"/>
      </w:tabs>
      <w:ind w:left="1701" w:hanging="1701"/>
    </w:pPr>
  </w:style>
  <w:style w:type="paragraph" w:customStyle="1" w:styleId="Topic600Line">
    <w:name w:val="Topic600Line"/>
    <w:basedOn w:val="Normal"/>
    <w:rsid w:val="00832D01"/>
    <w:pPr>
      <w:tabs>
        <w:tab w:val="right" w:leader="underscore" w:pos="9072"/>
      </w:tabs>
      <w:ind w:left="3402" w:hanging="3402"/>
    </w:pPr>
  </w:style>
  <w:style w:type="paragraph" w:customStyle="1" w:styleId="Topic900Line">
    <w:name w:val="Topic900Line"/>
    <w:basedOn w:val="Normal"/>
    <w:rsid w:val="00832D01"/>
    <w:pPr>
      <w:tabs>
        <w:tab w:val="right" w:leader="underscore" w:pos="9072"/>
      </w:tabs>
      <w:ind w:left="5103" w:hanging="5103"/>
    </w:pPr>
  </w:style>
  <w:style w:type="paragraph" w:customStyle="1" w:styleId="ListWithSymbols">
    <w:name w:val="ListWithSymbols"/>
    <w:basedOn w:val="Normal"/>
    <w:rsid w:val="00A36F0F"/>
    <w:pPr>
      <w:numPr>
        <w:numId w:val="1"/>
      </w:numPr>
    </w:pPr>
  </w:style>
  <w:style w:type="paragraph" w:customStyle="1" w:styleId="ListWithLetters">
    <w:name w:val="ListWithLetters"/>
    <w:basedOn w:val="Normal"/>
    <w:rsid w:val="00A36F0F"/>
    <w:pPr>
      <w:numPr>
        <w:numId w:val="2"/>
      </w:numPr>
      <w:tabs>
        <w:tab w:val="left" w:pos="425"/>
      </w:tabs>
      <w:ind w:left="425" w:hanging="425"/>
    </w:pPr>
  </w:style>
  <w:style w:type="paragraph" w:customStyle="1" w:styleId="ListWithCheckboxes">
    <w:name w:val="ListWithCheckboxes"/>
    <w:basedOn w:val="Normal"/>
    <w:rsid w:val="00A36F0F"/>
    <w:pPr>
      <w:numPr>
        <w:numId w:val="36"/>
      </w:numPr>
      <w:tabs>
        <w:tab w:val="left" w:pos="425"/>
      </w:tabs>
    </w:pPr>
  </w:style>
  <w:style w:type="paragraph" w:customStyle="1" w:styleId="PositionWithValueLine">
    <w:name w:val="PositionWithValueLine"/>
    <w:basedOn w:val="PositionWithValue"/>
    <w:next w:val="PositionWithValue"/>
    <w:rsid w:val="00BE199D"/>
    <w:pPr>
      <w:tabs>
        <w:tab w:val="clear" w:pos="8675"/>
        <w:tab w:val="left" w:leader="underscore" w:pos="8987"/>
      </w:tabs>
    </w:pPr>
    <w:rPr>
      <w:sz w:val="8"/>
    </w:rPr>
  </w:style>
  <w:style w:type="character" w:styleId="Strong">
    <w:name w:val="Strong"/>
    <w:qFormat/>
    <w:rsid w:val="00256E98"/>
    <w:rPr>
      <w:b/>
      <w:bCs/>
    </w:rPr>
  </w:style>
  <w:style w:type="paragraph" w:customStyle="1" w:styleId="Inhalts-Typ">
    <w:name w:val="Inhalts-Typ"/>
    <w:basedOn w:val="Normal"/>
    <w:link w:val="Inhalts-TypZchn"/>
    <w:rsid w:val="009144CD"/>
    <w:rPr>
      <w:rFonts w:ascii="Arial Black" w:hAnsi="Arial Black"/>
      <w:caps/>
      <w:sz w:val="24"/>
    </w:rPr>
  </w:style>
  <w:style w:type="character" w:customStyle="1" w:styleId="Inhalts-TypZchn">
    <w:name w:val="Inhalts-Typ Zchn"/>
    <w:link w:val="Inhalts-Typ"/>
    <w:rsid w:val="009144CD"/>
    <w:rPr>
      <w:rFonts w:ascii="Arial Black" w:hAnsi="Arial Black"/>
      <w:caps/>
      <w:kern w:val="10"/>
      <w:sz w:val="24"/>
    </w:rPr>
  </w:style>
  <w:style w:type="paragraph" w:styleId="Subtitle">
    <w:name w:val="Subtitle"/>
    <w:basedOn w:val="Normal"/>
    <w:next w:val="Normal"/>
    <w:qFormat/>
    <w:rsid w:val="0058360E"/>
    <w:pPr>
      <w:keepNext/>
      <w:keepLines/>
      <w:spacing w:before="220" w:after="120"/>
      <w:outlineLvl w:val="1"/>
    </w:pPr>
    <w:rPr>
      <w:rFonts w:cs="Arial"/>
      <w:b/>
      <w:sz w:val="24"/>
    </w:rPr>
  </w:style>
  <w:style w:type="paragraph" w:customStyle="1" w:styleId="Topic750Line">
    <w:name w:val="Topic750Line"/>
    <w:basedOn w:val="Normal"/>
    <w:rsid w:val="00832D01"/>
    <w:pPr>
      <w:tabs>
        <w:tab w:val="right" w:leader="underscore" w:pos="9072"/>
      </w:tabs>
      <w:ind w:left="4253" w:hanging="4253"/>
    </w:pPr>
  </w:style>
  <w:style w:type="paragraph" w:customStyle="1" w:styleId="Art-Titel">
    <w:name w:val="Art-Titel"/>
    <w:basedOn w:val="Normal"/>
    <w:next w:val="Art-Text"/>
    <w:rsid w:val="002B5781"/>
    <w:pPr>
      <w:ind w:left="1134" w:hanging="1134"/>
    </w:pPr>
    <w:rPr>
      <w:b/>
      <w:lang w:val="en-US"/>
    </w:rPr>
  </w:style>
  <w:style w:type="paragraph" w:customStyle="1" w:styleId="Art-Text">
    <w:name w:val="Art-Text"/>
    <w:basedOn w:val="Art-Titel"/>
    <w:rsid w:val="002B5781"/>
    <w:pPr>
      <w:ind w:left="425" w:hanging="425"/>
    </w:pPr>
    <w:rPr>
      <w:b w:val="0"/>
    </w:rPr>
  </w:style>
  <w:style w:type="character" w:customStyle="1" w:styleId="Art-Hochgestellt">
    <w:name w:val="Art-Hochgestellt"/>
    <w:rsid w:val="002B5781"/>
    <w:rPr>
      <w:vertAlign w:val="superscript"/>
    </w:rPr>
  </w:style>
  <w:style w:type="character" w:styleId="Emphasis">
    <w:name w:val="Emphasis"/>
    <w:uiPriority w:val="3"/>
    <w:qFormat/>
    <w:rsid w:val="00203054"/>
    <w:rPr>
      <w:b/>
      <w:iCs/>
    </w:rPr>
  </w:style>
  <w:style w:type="paragraph" w:customStyle="1" w:styleId="CityDate">
    <w:name w:val="CityDate"/>
    <w:basedOn w:val="Normal"/>
    <w:rsid w:val="008B7918"/>
    <w:pPr>
      <w:spacing w:before="240"/>
    </w:pPr>
  </w:style>
  <w:style w:type="paragraph" w:customStyle="1" w:styleId="Klassifizierungen">
    <w:name w:val="Klassifizierungen"/>
    <w:basedOn w:val="Absender"/>
    <w:rsid w:val="000847D5"/>
    <w:rPr>
      <w:noProof/>
    </w:rPr>
  </w:style>
  <w:style w:type="character" w:styleId="PageNumber">
    <w:name w:val="page number"/>
    <w:rsid w:val="00F31604"/>
    <w:rPr>
      <w:rFonts w:cs="Times New Roman"/>
      <w:lang w:val="de-CH"/>
    </w:rPr>
  </w:style>
  <w:style w:type="paragraph" w:customStyle="1" w:styleId="Fusszeile-Pfad">
    <w:name w:val="Fusszeile-Pfad"/>
    <w:basedOn w:val="Normal"/>
    <w:rsid w:val="002C10EE"/>
    <w:rPr>
      <w:color w:val="808080"/>
      <w:sz w:val="12"/>
    </w:rPr>
  </w:style>
  <w:style w:type="paragraph" w:styleId="EnvelopeReturn">
    <w:name w:val="envelope return"/>
    <w:basedOn w:val="Normal"/>
    <w:semiHidden/>
    <w:rsid w:val="00FE274A"/>
    <w:rPr>
      <w:rFonts w:cs="Arial"/>
    </w:rPr>
  </w:style>
  <w:style w:type="paragraph" w:styleId="EnvelopeAddress">
    <w:name w:val="envelope address"/>
    <w:basedOn w:val="Normal"/>
    <w:semiHidden/>
    <w:rsid w:val="00FE274A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customStyle="1" w:styleId="berschrift1oNr">
    <w:name w:val="Überschrift 1 o. Nr."/>
    <w:basedOn w:val="Normal"/>
    <w:next w:val="Normal"/>
    <w:qFormat/>
    <w:rsid w:val="00086EFC"/>
    <w:pPr>
      <w:spacing w:before="240" w:after="120"/>
    </w:pPr>
    <w:rPr>
      <w:rFonts w:ascii="Arial Black" w:hAnsi="Arial Black"/>
      <w:sz w:val="24"/>
    </w:rPr>
  </w:style>
  <w:style w:type="paragraph" w:customStyle="1" w:styleId="berschrift2oNr">
    <w:name w:val="Überschrift 2 o. Nr."/>
    <w:basedOn w:val="Normal"/>
    <w:next w:val="Normal"/>
    <w:qFormat/>
    <w:rsid w:val="00086EFC"/>
    <w:pPr>
      <w:spacing w:before="240" w:after="60"/>
    </w:pPr>
    <w:rPr>
      <w:b/>
      <w:sz w:val="24"/>
    </w:rPr>
  </w:style>
  <w:style w:type="paragraph" w:customStyle="1" w:styleId="berschrift3oNr">
    <w:name w:val="Überschrift 3 o. Nr."/>
    <w:basedOn w:val="Normal"/>
    <w:next w:val="Normal"/>
    <w:qFormat/>
    <w:rsid w:val="00E76AE9"/>
    <w:pPr>
      <w:spacing w:before="240" w:after="60"/>
    </w:pPr>
    <w:rPr>
      <w:b/>
    </w:rPr>
  </w:style>
  <w:style w:type="paragraph" w:customStyle="1" w:styleId="berschrift4oNr">
    <w:name w:val="Überschrift 4 o. Nr."/>
    <w:basedOn w:val="Normal"/>
    <w:next w:val="Normal"/>
    <w:qFormat/>
    <w:rsid w:val="00086EFC"/>
    <w:pPr>
      <w:spacing w:before="120"/>
    </w:pPr>
    <w:rPr>
      <w:b/>
    </w:rPr>
  </w:style>
  <w:style w:type="paragraph" w:customStyle="1" w:styleId="Abschnitt">
    <w:name w:val="Abschnitt"/>
    <w:basedOn w:val="Normal"/>
    <w:next w:val="Normal"/>
    <w:qFormat/>
    <w:rsid w:val="008B0078"/>
    <w:pPr>
      <w:pageBreakBefore/>
      <w:pBdr>
        <w:bottom w:val="single" w:sz="4" w:space="1" w:color="auto"/>
      </w:pBdr>
      <w:spacing w:after="240"/>
      <w:outlineLvl w:val="5"/>
    </w:pPr>
    <w:rPr>
      <w:b/>
      <w:sz w:val="32"/>
    </w:rPr>
  </w:style>
  <w:style w:type="paragraph" w:styleId="TOC1">
    <w:name w:val="toc 1"/>
    <w:basedOn w:val="Normal"/>
    <w:next w:val="Normal"/>
    <w:uiPriority w:val="39"/>
    <w:rsid w:val="00AF1EC7"/>
    <w:pPr>
      <w:tabs>
        <w:tab w:val="right" w:pos="9061"/>
      </w:tabs>
      <w:spacing w:before="120" w:after="60"/>
      <w:outlineLvl w:val="0"/>
    </w:pPr>
    <w:rPr>
      <w:b/>
    </w:rPr>
  </w:style>
  <w:style w:type="paragraph" w:styleId="TOC2">
    <w:name w:val="toc 2"/>
    <w:basedOn w:val="Normal"/>
    <w:next w:val="Normal"/>
    <w:uiPriority w:val="39"/>
    <w:rsid w:val="00AF1EC7"/>
    <w:pPr>
      <w:tabs>
        <w:tab w:val="right" w:pos="9061"/>
      </w:tabs>
      <w:spacing w:before="60"/>
      <w:ind w:left="284"/>
      <w:outlineLvl w:val="1"/>
    </w:pPr>
    <w:rPr>
      <w:b/>
    </w:rPr>
  </w:style>
  <w:style w:type="paragraph" w:styleId="TOC3">
    <w:name w:val="toc 3"/>
    <w:basedOn w:val="Normal"/>
    <w:next w:val="Normal"/>
    <w:uiPriority w:val="39"/>
    <w:rsid w:val="003974B7"/>
    <w:pPr>
      <w:tabs>
        <w:tab w:val="right" w:pos="9061"/>
      </w:tabs>
      <w:spacing w:before="60"/>
      <w:ind w:left="284"/>
      <w:outlineLvl w:val="2"/>
    </w:pPr>
    <w:rPr>
      <w:b/>
    </w:rPr>
  </w:style>
  <w:style w:type="character" w:styleId="Hyperlink">
    <w:name w:val="Hyperlink"/>
    <w:basedOn w:val="DefaultParagraphFont"/>
    <w:uiPriority w:val="99"/>
    <w:unhideWhenUsed/>
    <w:rsid w:val="00236843"/>
    <w:rPr>
      <w:color w:val="0000FF" w:themeColor="hyperlink"/>
      <w:u w:val="single"/>
      <w:lang w:val="de-CH"/>
    </w:rPr>
  </w:style>
  <w:style w:type="paragraph" w:styleId="TOC6">
    <w:name w:val="toc 6"/>
    <w:basedOn w:val="Normal"/>
    <w:next w:val="Normal"/>
    <w:uiPriority w:val="39"/>
    <w:rsid w:val="00FB15C0"/>
    <w:pPr>
      <w:pBdr>
        <w:bottom w:val="single" w:sz="4" w:space="1" w:color="auto"/>
      </w:pBdr>
      <w:tabs>
        <w:tab w:val="right" w:pos="9061"/>
      </w:tabs>
      <w:spacing w:before="240" w:after="120"/>
      <w:outlineLvl w:val="5"/>
    </w:pPr>
    <w:rPr>
      <w:rFonts w:ascii="Arial Black" w:hAnsi="Arial Black"/>
    </w:rPr>
  </w:style>
  <w:style w:type="paragraph" w:styleId="TOC4">
    <w:name w:val="toc 4"/>
    <w:basedOn w:val="Normal"/>
    <w:next w:val="Normal"/>
    <w:uiPriority w:val="39"/>
    <w:rsid w:val="00DA5816"/>
    <w:pPr>
      <w:tabs>
        <w:tab w:val="right" w:pos="9061"/>
      </w:tabs>
      <w:spacing w:before="60"/>
      <w:ind w:left="284"/>
      <w:outlineLvl w:val="3"/>
    </w:pPr>
    <w:rPr>
      <w:b/>
    </w:rPr>
  </w:style>
  <w:style w:type="paragraph" w:styleId="BalloonText">
    <w:name w:val="Balloon Text"/>
    <w:basedOn w:val="Normal"/>
    <w:link w:val="SprechblasentextZchn"/>
    <w:rsid w:val="00845F2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DefaultParagraphFont"/>
    <w:link w:val="BalloonText"/>
    <w:rsid w:val="00845F20"/>
    <w:rPr>
      <w:rFonts w:ascii="Tahoma" w:hAnsi="Tahoma" w:cs="Tahoma"/>
      <w:kern w:val="10"/>
      <w:sz w:val="16"/>
      <w:szCs w:val="16"/>
      <w:lang w:val="de-CH" w:eastAsia="en-US"/>
    </w:rPr>
  </w:style>
  <w:style w:type="table" w:styleId="TableGrid">
    <w:name w:val="Table Grid"/>
    <w:basedOn w:val="TableNormal"/>
    <w:uiPriority w:val="39"/>
    <w:rsid w:val="00C31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uiPriority w:val="39"/>
    <w:rsid w:val="00FB15C0"/>
    <w:pPr>
      <w:tabs>
        <w:tab w:val="left" w:pos="9061"/>
      </w:tabs>
      <w:spacing w:before="60"/>
      <w:ind w:left="284"/>
      <w:outlineLvl w:val="4"/>
    </w:pPr>
    <w:rPr>
      <w:b/>
    </w:rPr>
  </w:style>
  <w:style w:type="paragraph" w:styleId="TOC7">
    <w:name w:val="toc 7"/>
    <w:basedOn w:val="Normal"/>
    <w:next w:val="Normal"/>
    <w:autoRedefine/>
    <w:uiPriority w:val="39"/>
    <w:rsid w:val="0099421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rsid w:val="0099421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rsid w:val="0099421F"/>
    <w:pPr>
      <w:spacing w:after="100"/>
      <w:ind w:left="1760"/>
    </w:pPr>
  </w:style>
  <w:style w:type="paragraph" w:customStyle="1" w:styleId="Appendix">
    <w:name w:val="Appendix"/>
    <w:basedOn w:val="berschrift1oNr"/>
    <w:next w:val="Normal"/>
    <w:uiPriority w:val="1"/>
    <w:rsid w:val="00086EFC"/>
    <w:pPr>
      <w:keepNext/>
      <w:keepLines/>
      <w:outlineLvl w:val="0"/>
    </w:pPr>
  </w:style>
  <w:style w:type="paragraph" w:customStyle="1" w:styleId="Balkenberschrift">
    <w:name w:val="Balkenüberschrift"/>
    <w:basedOn w:val="Normal"/>
    <w:next w:val="Normal"/>
    <w:uiPriority w:val="4"/>
    <w:qFormat/>
    <w:rsid w:val="00086EFC"/>
    <w:pPr>
      <w:keepNext/>
      <w:keepLines/>
      <w:spacing w:after="240"/>
    </w:pPr>
    <w:rPr>
      <w:rFonts w:ascii="Times New Roman" w:hAnsi="Times New Roman"/>
      <w:i/>
      <w:color w:val="808080" w:themeColor="background1" w:themeShade="80"/>
      <w:sz w:val="72"/>
    </w:rPr>
  </w:style>
  <w:style w:type="paragraph" w:styleId="FootnoteText">
    <w:name w:val="footnote text"/>
    <w:basedOn w:val="Normal"/>
    <w:link w:val="FunotentextZchn"/>
    <w:uiPriority w:val="99"/>
    <w:rsid w:val="00860C3F"/>
    <w:rPr>
      <w:sz w:val="12"/>
    </w:rPr>
  </w:style>
  <w:style w:type="character" w:customStyle="1" w:styleId="FunotentextZchn">
    <w:name w:val="Fußnotentext Zchn"/>
    <w:basedOn w:val="DefaultParagraphFont"/>
    <w:link w:val="FootnoteText"/>
    <w:uiPriority w:val="99"/>
    <w:rsid w:val="00860C3F"/>
    <w:rPr>
      <w:rFonts w:ascii="Arial" w:hAnsi="Arial"/>
      <w:kern w:val="10"/>
      <w:sz w:val="12"/>
      <w:lang w:val="de-CH" w:eastAsia="en-US"/>
    </w:rPr>
  </w:style>
  <w:style w:type="character" w:styleId="FootnoteReference">
    <w:name w:val="footnote reference"/>
    <w:basedOn w:val="DefaultParagraphFont"/>
    <w:uiPriority w:val="99"/>
    <w:unhideWhenUsed/>
    <w:rsid w:val="006A7867"/>
    <w:rPr>
      <w:vertAlign w:val="superscript"/>
      <w:lang w:val="de-CH"/>
    </w:rPr>
  </w:style>
  <w:style w:type="paragraph" w:customStyle="1" w:styleId="Fu-Endnotenberschrift1">
    <w:name w:val="Fuß/-Endnotenüberschrift1"/>
    <w:basedOn w:val="Normal"/>
    <w:next w:val="Normal"/>
    <w:link w:val="Fu-EndnotenberschriftZchn"/>
    <w:rsid w:val="00653E46"/>
    <w:rPr>
      <w:sz w:val="12"/>
      <w:vertAlign w:val="superscript"/>
    </w:rPr>
  </w:style>
  <w:style w:type="character" w:customStyle="1" w:styleId="Fu-EndnotenberschriftZchn">
    <w:name w:val="Fuß/-Endnotenüberschrift Zchn"/>
    <w:basedOn w:val="DefaultParagraphFont"/>
    <w:link w:val="Fu-Endnotenberschrift1"/>
    <w:rsid w:val="00653E46"/>
    <w:rPr>
      <w:sz w:val="12"/>
      <w:vertAlign w:val="superscript"/>
      <w:lang w:val="de-CH"/>
    </w:rPr>
  </w:style>
  <w:style w:type="paragraph" w:customStyle="1" w:styleId="Metadaten">
    <w:name w:val="Metadaten"/>
    <w:basedOn w:val="Normal"/>
    <w:next w:val="Normal"/>
    <w:rsid w:val="00623549"/>
    <w:rPr>
      <w:rFonts w:cs="Arial"/>
    </w:rPr>
  </w:style>
  <w:style w:type="paragraph" w:customStyle="1" w:styleId="Vorstossnummer">
    <w:name w:val="Vorstossnummer"/>
    <w:basedOn w:val="Normal"/>
    <w:next w:val="Normal"/>
    <w:link w:val="VorstossnummerZchn"/>
    <w:rsid w:val="002A147F"/>
    <w:pPr>
      <w:jc w:val="right"/>
    </w:pPr>
    <w:rPr>
      <w:rFonts w:ascii="Arial Black" w:hAnsi="Arial Black"/>
      <w:caps/>
      <w:sz w:val="24"/>
      <w:szCs w:val="24"/>
    </w:rPr>
  </w:style>
  <w:style w:type="character" w:customStyle="1" w:styleId="VorstossnummerZchn">
    <w:name w:val="Vorstossnummer Zchn"/>
    <w:basedOn w:val="DefaultParagraphFont"/>
    <w:link w:val="Vorstossnummer"/>
    <w:rsid w:val="002A147F"/>
    <w:rPr>
      <w:rFonts w:ascii="Arial Black" w:hAnsi="Arial Black"/>
      <w:caps/>
      <w:kern w:val="10"/>
      <w:sz w:val="24"/>
      <w:szCs w:val="24"/>
      <w:lang w:val="de-CH"/>
    </w:rPr>
  </w:style>
  <w:style w:type="paragraph" w:styleId="ListParagraph">
    <w:name w:val="List Paragraph"/>
    <w:basedOn w:val="Normal"/>
    <w:uiPriority w:val="34"/>
    <w:qFormat/>
    <w:rsid w:val="00875108"/>
    <w:pPr>
      <w:ind w:left="720"/>
      <w:contextualSpacing/>
    </w:pPr>
    <w:rPr>
      <w:szCs w:val="24"/>
      <w:lang w:eastAsia="en-US"/>
    </w:rPr>
  </w:style>
  <w:style w:type="paragraph" w:customStyle="1" w:styleId="Minimal">
    <w:name w:val="Minimal"/>
    <w:basedOn w:val="Normal"/>
    <w:next w:val="Normal"/>
    <w:rsid w:val="006350A1"/>
    <w:rPr>
      <w:color w:val="FFFFFF" w:themeColor="background1"/>
      <w:sz w:val="2"/>
    </w:rPr>
  </w:style>
  <w:style w:type="paragraph" w:customStyle="1" w:styleId="Haupttitel">
    <w:name w:val="Haupttitel"/>
    <w:basedOn w:val="Normal"/>
    <w:next w:val="Normal"/>
    <w:rsid w:val="00782C6A"/>
    <w:rPr>
      <w:rFonts w:ascii="Arial Black" w:hAnsi="Arial Black"/>
      <w:color w:val="000000" w:themeColor="text1"/>
      <w:sz w:val="26"/>
    </w:rPr>
  </w:style>
  <w:style w:type="paragraph" w:customStyle="1" w:styleId="Zwischentitel">
    <w:name w:val="Zwischentitel"/>
    <w:basedOn w:val="Normal"/>
    <w:next w:val="Normal"/>
    <w:rsid w:val="00782C6A"/>
    <w:rPr>
      <w:b/>
    </w:rPr>
  </w:style>
  <w:style w:type="paragraph" w:customStyle="1" w:styleId="Fusszeile">
    <w:name w:val="Fusszeile"/>
    <w:basedOn w:val="Normal"/>
    <w:rsid w:val="003A1AC5"/>
    <w:pPr>
      <w:tabs>
        <w:tab w:val="center" w:pos="4321"/>
        <w:tab w:val="right" w:pos="8641"/>
      </w:tabs>
    </w:pPr>
    <w:rPr>
      <w:sz w:val="16"/>
    </w:rPr>
  </w:style>
  <w:style w:type="paragraph" w:customStyle="1" w:styleId="Fusszeile-Seite">
    <w:name w:val="Fusszeile-Seite"/>
    <w:basedOn w:val="Normal"/>
    <w:rsid w:val="00C60765"/>
    <w:pPr>
      <w:jc w:val="right"/>
    </w:pPr>
    <w:rPr>
      <w:sz w:val="16"/>
    </w:rPr>
  </w:style>
  <w:style w:type="paragraph" w:customStyle="1" w:styleId="ListLevelsWithNumbers">
    <w:name w:val="ListLevelsWithNumbers"/>
    <w:basedOn w:val="Normal"/>
    <w:qFormat/>
    <w:rsid w:val="00AD6334"/>
    <w:pPr>
      <w:numPr>
        <w:numId w:val="34"/>
      </w:numPr>
    </w:pPr>
  </w:style>
  <w:style w:type="paragraph" w:customStyle="1" w:styleId="ListWithNumbers">
    <w:name w:val="ListWithNumbers"/>
    <w:basedOn w:val="Normal"/>
    <w:qFormat/>
    <w:rsid w:val="00AD6334"/>
    <w:pPr>
      <w:numPr>
        <w:numId w:val="35"/>
      </w:numPr>
      <w:tabs>
        <w:tab w:val="left" w:pos="425"/>
      </w:tabs>
    </w:pPr>
  </w:style>
  <w:style w:type="character" w:styleId="PlaceholderText">
    <w:name w:val="Placeholder Text"/>
    <w:basedOn w:val="DefaultParagraphFont"/>
    <w:uiPriority w:val="99"/>
    <w:semiHidden/>
    <w:rsid w:val="00195E35"/>
    <w:rPr>
      <w:color w:val="808080"/>
      <w:lang w:val="de-CH"/>
    </w:rPr>
  </w:style>
  <w:style w:type="paragraph" w:customStyle="1" w:styleId="AufzhlungVif">
    <w:name w:val="Aufzählung Vif"/>
    <w:basedOn w:val="ListWithSymbols"/>
    <w:rsid w:val="00CA1B44"/>
    <w:pPr>
      <w:ind w:left="142" w:hanging="142"/>
    </w:pPr>
  </w:style>
  <w:style w:type="character" w:customStyle="1" w:styleId="berschrift2Zchn">
    <w:name w:val="Überschrift 2 Zchn"/>
    <w:basedOn w:val="DefaultParagraphFont"/>
    <w:link w:val="Heading2"/>
    <w:uiPriority w:val="9"/>
    <w:locked/>
    <w:rsid w:val="003E215C"/>
    <w:rPr>
      <w:rFonts w:cs="Arial"/>
      <w:b/>
      <w:bCs/>
      <w:iCs/>
      <w:kern w:val="10"/>
      <w:sz w:val="24"/>
      <w:szCs w:val="28"/>
      <w:lang w:val="de-CH"/>
    </w:rPr>
  </w:style>
  <w:style w:type="character" w:customStyle="1" w:styleId="berschrift3Zchn">
    <w:name w:val="Überschrift 3 Zchn"/>
    <w:basedOn w:val="DefaultParagraphFont"/>
    <w:link w:val="Heading3"/>
    <w:uiPriority w:val="9"/>
    <w:locked/>
    <w:rsid w:val="003E215C"/>
    <w:rPr>
      <w:rFonts w:cs="Arial"/>
      <w:b/>
      <w:bCs/>
      <w:kern w:val="10"/>
      <w:szCs w:val="26"/>
      <w:lang w:val="de-CH"/>
    </w:rPr>
  </w:style>
  <w:style w:type="character" w:customStyle="1" w:styleId="berschrift4Zchn">
    <w:name w:val="Überschrift 4 Zchn"/>
    <w:basedOn w:val="DefaultParagraphFont"/>
    <w:link w:val="Heading4"/>
    <w:uiPriority w:val="9"/>
    <w:locked/>
    <w:rsid w:val="003E215C"/>
    <w:rPr>
      <w:b/>
      <w:bCs/>
      <w:kern w:val="10"/>
      <w:szCs w:val="28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header" Target="header3.xml" /><Relationship Id="rId15" Type="http://schemas.openxmlformats.org/officeDocument/2006/relationships/footer" Target="footer3.xml" /><Relationship Id="rId16" Type="http://schemas.openxmlformats.org/officeDocument/2006/relationships/header" Target="header4.xml" /><Relationship Id="rId17" Type="http://schemas.openxmlformats.org/officeDocument/2006/relationships/footer" Target="footer4.xml" /><Relationship Id="rId18" Type="http://schemas.openxmlformats.org/officeDocument/2006/relationships/header" Target="header5.xml" /><Relationship Id="rId19" Type="http://schemas.openxmlformats.org/officeDocument/2006/relationships/footer" Target="footer5.xml" /><Relationship Id="rId2" Type="http://schemas.openxmlformats.org/officeDocument/2006/relationships/webSettings" Target="webSettings.xml" /><Relationship Id="rId20" Type="http://schemas.openxmlformats.org/officeDocument/2006/relationships/glossaryDocument" Target="glossary/document.xm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customXml" Target="../customXml/item5.xml" /><Relationship Id="rId9" Type="http://schemas.openxmlformats.org/officeDocument/2006/relationships/customXml" Target="../customXml/item6.xml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emf" /><Relationship Id="rId2" Type="http://schemas.openxmlformats.org/officeDocument/2006/relationships/image" Target="media/image2.png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00389761\AppData\Local\Temp\officeatwork\temp0000\Templates\2055.dot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F87338F10DB847C284C006CBA2CB40D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DE3C16-03F9-4AA9-9F92-522A58420604}"/>
      </w:docPartPr>
      <w:docPartBody>
        <w:p w:rsidR="00ED7ABA">
          <w:pPr>
            <w:pStyle w:val="F87338F10DB847C284C006CBA2CB40DF"/>
          </w:pPr>
          <w:r>
            <w:rPr>
              <w:lang w:val="en-US"/>
            </w:rPr>
            <w:t xml:space="preserve"> </w:t>
          </w:r>
        </w:p>
      </w:docPartBody>
    </w:docPart>
    <w:docPart>
      <w:docPartPr>
        <w:name w:val="C8AC3F3C596F44048C633939BB0A86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496C8C-1EF6-4565-9125-7D9A5900FCC3}"/>
      </w:docPartPr>
      <w:docPartBody>
        <w:p w:rsidR="00ED7ABA">
          <w:pPr>
            <w:pStyle w:val="C8AC3F3C596F44048C633939BB0A86B1"/>
          </w:pPr>
          <w:r>
            <w:rPr>
              <w:lang w:val="en-US"/>
            </w:rPr>
            <w:t xml:space="preserve"> </w:t>
          </w:r>
        </w:p>
      </w:docPartBody>
    </w:docPart>
    <w:docPart>
      <w:docPartPr>
        <w:name w:val="DF4666354E9747E6897AA3EA5938BF6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D5B8216-AE76-408C-8872-A388E4B133EE}"/>
      </w:docPartPr>
      <w:docPartBody>
        <w:p w:rsidR="00ED7ABA">
          <w:pPr>
            <w:pStyle w:val="DF4666354E9747E6897AA3EA5938BF6E"/>
          </w:pPr>
          <w:r>
            <w:rPr>
              <w:lang w:val="en-US"/>
            </w:rPr>
            <w:t xml:space="preserve"> </w:t>
          </w:r>
        </w:p>
      </w:docPartBody>
    </w:docPart>
    <w:docPart>
      <w:docPartPr>
        <w:name w:val="5E6C818A1B00426AB67C8C5B5F1D450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B1B40B3-D609-448E-B150-C16531177BE9}"/>
      </w:docPartPr>
      <w:docPartBody>
        <w:p w:rsidR="00ED7ABA">
          <w:pPr>
            <w:pStyle w:val="5E6C818A1B00426AB67C8C5B5F1D4501"/>
          </w:pPr>
          <w:r w:rsidRPr="00EF0E2C">
            <w:rPr>
              <w:color w:val="FFFFFF" w:themeColor="background1"/>
              <w:sz w:val="4"/>
              <w:szCs w:val="4"/>
            </w:rPr>
            <w:t>[Schlüsselwörter]</w:t>
          </w:r>
        </w:p>
      </w:docPartBody>
    </w:docPart>
    <w:docPart>
      <w:docPartPr>
        <w:name w:val="ACBB5E8EFCA4480EB3C2053DC0F4A61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F22240-ACA2-475D-9681-84533089EE10}"/>
      </w:docPartPr>
      <w:docPartBody>
        <w:p w:rsidR="00ED7ABA">
          <w:pPr>
            <w:pStyle w:val="ACBB5E8EFCA4480EB3C2053DC0F4A611"/>
          </w:pPr>
          <w:r w:rsidRPr="00EF0E2C">
            <w:rPr>
              <w:color w:val="FFFFFF" w:themeColor="background1"/>
              <w:sz w:val="4"/>
              <w:szCs w:val="4"/>
            </w:rPr>
            <w:t>[Kategorie]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oNotTrackMov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7338F10DB847C284C006CBA2CB40DF">
    <w:name w:val="F87338F10DB847C284C006CBA2CB40DF"/>
    <w:pPr>
      <w:spacing w:after="160" w:line="259" w:lineRule="auto"/>
    </w:pPr>
    <w:rPr>
      <w:sz w:val="22"/>
      <w:szCs w:val="22"/>
    </w:rPr>
  </w:style>
  <w:style w:type="paragraph" w:customStyle="1" w:styleId="C8AC3F3C596F44048C633939BB0A86B1">
    <w:name w:val="C8AC3F3C596F44048C633939BB0A86B1"/>
    <w:pPr>
      <w:spacing w:after="160" w:line="259" w:lineRule="auto"/>
    </w:pPr>
    <w:rPr>
      <w:sz w:val="22"/>
      <w:szCs w:val="22"/>
    </w:rPr>
  </w:style>
  <w:style w:type="paragraph" w:customStyle="1" w:styleId="DF4666354E9747E6897AA3EA5938BF6E">
    <w:name w:val="DF4666354E9747E6897AA3EA5938BF6E"/>
    <w:pPr>
      <w:spacing w:after="160" w:line="259" w:lineRule="auto"/>
    </w:pPr>
    <w:rPr>
      <w:sz w:val="22"/>
      <w:szCs w:val="22"/>
    </w:rPr>
  </w:style>
  <w:style w:type="paragraph" w:customStyle="1" w:styleId="3ABA0B7AA2DE429884F697A92BFE4D4B">
    <w:name w:val="3ABA0B7AA2DE429884F697A92BFE4D4B"/>
    <w:pPr>
      <w:spacing w:after="160" w:line="259" w:lineRule="auto"/>
    </w:pPr>
    <w:rPr>
      <w:sz w:val="22"/>
      <w:szCs w:val="22"/>
    </w:rPr>
  </w:style>
  <w:style w:type="paragraph" w:customStyle="1" w:styleId="C1CC3EDC6DA047F39EFC076F4C99B022">
    <w:name w:val="C1CC3EDC6DA047F39EFC076F4C99B022"/>
    <w:pPr>
      <w:spacing w:after="160" w:line="259" w:lineRule="auto"/>
    </w:pPr>
    <w:rPr>
      <w:sz w:val="22"/>
      <w:szCs w:val="22"/>
    </w:rPr>
  </w:style>
  <w:style w:type="paragraph" w:customStyle="1" w:styleId="016A341197674B15A258BCFCFE3A7218">
    <w:name w:val="016A341197674B15A258BCFCFE3A7218"/>
    <w:pPr>
      <w:spacing w:after="160" w:line="259" w:lineRule="auto"/>
    </w:pPr>
    <w:rPr>
      <w:sz w:val="22"/>
      <w:szCs w:val="22"/>
    </w:rPr>
  </w:style>
  <w:style w:type="paragraph" w:customStyle="1" w:styleId="FA3C22F5EC014818A22CA12220E4BCB8">
    <w:name w:val="FA3C22F5EC014818A22CA12220E4BCB8"/>
    <w:pPr>
      <w:spacing w:after="160" w:line="259" w:lineRule="auto"/>
    </w:pPr>
    <w:rPr>
      <w:sz w:val="22"/>
      <w:szCs w:val="22"/>
    </w:rPr>
  </w:style>
  <w:style w:type="paragraph" w:customStyle="1" w:styleId="A5C69717BA6D4CD2B0C17AA77B55CC1A">
    <w:name w:val="A5C69717BA6D4CD2B0C17AA77B55CC1A"/>
    <w:pPr>
      <w:spacing w:after="160" w:line="259" w:lineRule="auto"/>
    </w:pPr>
    <w:rPr>
      <w:sz w:val="22"/>
      <w:szCs w:val="22"/>
    </w:rPr>
  </w:style>
  <w:style w:type="paragraph" w:customStyle="1" w:styleId="5E6C818A1B00426AB67C8C5B5F1D4501">
    <w:name w:val="5E6C818A1B00426AB67C8C5B5F1D4501"/>
    <w:pPr>
      <w:spacing w:after="160" w:line="259" w:lineRule="auto"/>
    </w:pPr>
    <w:rPr>
      <w:sz w:val="22"/>
      <w:szCs w:val="22"/>
    </w:rPr>
  </w:style>
  <w:style w:type="paragraph" w:customStyle="1" w:styleId="ACBB5E8EFCA4480EB3C2053DC0F4A611">
    <w:name w:val="ACBB5E8EFCA4480EB3C2053DC0F4A611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5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6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6.xml" /></Relationships>
</file>

<file path=customXml/item1.xml><?xml version="1.0" encoding="utf-8"?>
<officeatwork xmlns="http://schemas.officeatwork.com/MasterProperties">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</officeatwork>
</file>

<file path=customXml/item2.xml><?xml version="1.0" encoding="utf-8"?>
<officeatwork xmlns="http://schemas.officeatwork.com/Document">eNp7v3u/jUt+cmlual6JnU1wfk5pSWZ+nmeKnY0+MscnMS+9NDE91c7IwNTURh/OtQnLTC0HqoVScJMAxiof0g==</officeatwork>
</file>

<file path=customXml/item3.xml><?xml version="1.0" encoding="utf-8"?>
<officeatwork xmlns="http://schemas.officeatwork.com/CustomXMLPart">
  <Organisation1>Bildungs- und Kulturdepartement</Organisation1>
  <Organisation2>Bahnhofstrasse 18
6002 Luzern
www.bkd.lu.ch</Organisation2>
  <DeliveryOption/>
  <City>Luzern, </City>
  <Initials>RAV</Initials>
  <Signature1/>
  <Signature2/>
  <Signature1F/>
  <Signature2F/>
  <Organisation3/>
</officeatwork>
</file>

<file path=customXml/item4.xml><?xml version="1.0" encoding="utf-8"?>
<officeatwork xmlns="http://schemas.officeatwork.com/Formulas">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</officeatwork>
</file>

<file path=customXml/item5.xml><?xml version="1.0" encoding="utf-8"?>
<officeatwork xmlns="http://schemas.officeatwork.com/Media"/>
</file>

<file path=customXml/item6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530232CD-DD1E-464B-8954-C2A342524D6E}">
  <ds:schemaRefs>
    <ds:schemaRef ds:uri="http://schemas.officeatwork.com/MasterProperties"/>
  </ds:schemaRefs>
</ds:datastoreItem>
</file>

<file path=customXml/itemProps2.xml><?xml version="1.0" encoding="utf-8"?>
<ds:datastoreItem xmlns:ds="http://schemas.openxmlformats.org/officeDocument/2006/customXml" ds:itemID="{8ECDC363-0165-47C1-9204-1CB5CBFB1EFD}">
  <ds:schemaRefs>
    <ds:schemaRef ds:uri="http://schemas.officeatwork.com/Document"/>
  </ds:schemaRefs>
</ds:datastoreItem>
</file>

<file path=customXml/itemProps3.xml><?xml version="1.0" encoding="utf-8"?>
<ds:datastoreItem xmlns:ds="http://schemas.openxmlformats.org/officeDocument/2006/customXml" ds:itemID="{F0DFDFEA-FA31-478A-A27A-156F6209FA1E}">
  <ds:schemaRefs>
    <ds:schemaRef ds:uri="http://schemas.officeatwork.com/CustomXMLPart"/>
  </ds:schemaRefs>
</ds:datastoreItem>
</file>

<file path=customXml/itemProps4.xml><?xml version="1.0" encoding="utf-8"?>
<ds:datastoreItem xmlns:ds="http://schemas.openxmlformats.org/officeDocument/2006/customXml" ds:itemID="{72BDA770-8428-4CE6-B4F8-CF7B699459A7}">
  <ds:schemaRefs>
    <ds:schemaRef ds:uri="http://schemas.officeatwork.com/Formulas"/>
  </ds:schemaRefs>
</ds:datastoreItem>
</file>

<file path=customXml/itemProps5.xml><?xml version="1.0" encoding="utf-8"?>
<ds:datastoreItem xmlns:ds="http://schemas.openxmlformats.org/officeDocument/2006/customXml" ds:itemID="{38BA7B39-2A33-4FD1-8FF1-58C735BD0CF5}">
  <ds:schemaRefs>
    <ds:schemaRef ds:uri="http://schemas.officeatwork.com/Media"/>
  </ds:schemaRefs>
</ds:datastoreItem>
</file>

<file path=customXml/itemProps6.xml><?xml version="1.0" encoding="utf-8"?>
<ds:datastoreItem xmlns:ds="http://schemas.openxmlformats.org/officeDocument/2006/customXml" ds:itemID="{BEB07913-01D1-41C6-90BF-D9FA87D64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2055.dot</Template>
  <TotalTime>0</TotalTime>
  <Pages>1</Pages>
  <Words>276</Words>
  <Characters>1740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A_-_Brief</vt:lpstr>
      <vt:lpstr>CustomField.ContentTypeLetter</vt:lpstr>
    </vt:vector>
  </TitlesOfParts>
  <Manager>Valentina Radaj</Manager>
  <Company>Bildungs- und Kulturdepartement</Company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A_-_Brief</dc:title>
  <dc:subject>Titel eingeben</dc:subject>
  <dc:creator>Valentina Radaj</dc:creator>
  <cp:lastModifiedBy>Schmidt Gaby</cp:lastModifiedBy>
  <cp:revision>9</cp:revision>
  <cp:lastPrinted>1900-12-31T23:00:00Z</cp:lastPrinted>
  <dcterms:created xsi:type="dcterms:W3CDTF">2021-02-01T09:43:00Z</dcterms:created>
  <dcterms:modified xsi:type="dcterms:W3CDTF">2021-03-10T12:09:00Z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.Initials">
    <vt:lpwstr>RAV</vt:lpwstr>
  </property>
  <property fmtid="{D5CDD505-2E9C-101B-9397-08002B2CF9AE}" pid="3" name="Author.Name">
    <vt:lpwstr>Valentina Radaj</vt:lpwstr>
  </property>
  <property fmtid="{D5CDD505-2E9C-101B-9397-08002B2CF9AE}" pid="4" name="BM_RecipientDeliveryOption">
    <vt:lpwstr/>
  </property>
  <property fmtid="{D5CDD505-2E9C-101B-9397-08002B2CF9AE}" pid="5" name="BM_Subject">
    <vt:lpwstr>Titel eingeben</vt:lpwstr>
  </property>
  <property fmtid="{D5CDD505-2E9C-101B-9397-08002B2CF9AE}" pid="6" name="CMIdata.Akt_An">
    <vt:lpwstr/>
  </property>
  <property fmtid="{D5CDD505-2E9C-101B-9397-08002B2CF9AE}" pid="7" name="CMIdata.Akt_AnChoice">
    <vt:lpwstr>Sekretariat Regierungsrat</vt:lpwstr>
  </property>
  <property fmtid="{D5CDD505-2E9C-101B-9397-08002B2CF9AE}" pid="8" name="CMIdata.Akt_Bemerkung">
    <vt:lpwstr/>
  </property>
  <property fmtid="{D5CDD505-2E9C-101B-9397-08002B2CF9AE}" pid="9" name="CMIdata.Akt_SBE_TNanBeratung">
    <vt:lpwstr/>
  </property>
  <property fmtid="{D5CDD505-2E9C-101B-9397-08002B2CF9AE}" pid="10" name="CMIdata.Akt_TerminMM">
    <vt:lpwstr>23.03.2021</vt:lpwstr>
  </property>
  <property fmtid="{D5CDD505-2E9C-101B-9397-08002B2CF9AE}" pid="11" name="CMIdata.Akt_TerminMMMM">
    <vt:lpwstr>23. März 2021</vt:lpwstr>
  </property>
  <property fmtid="{D5CDD505-2E9C-101B-9397-08002B2CF9AE}" pid="12" name="CMIdata.Akt_Titel">
    <vt:lpwstr>Totalrevision des Bundesgesetzes über Beiträge für die kantonale französischsprachige Schule in Bern: Stellungnahme Kanton Luzern (Vollmachtschreiben an SBFI Bern)</vt:lpwstr>
  </property>
  <property fmtid="{D5CDD505-2E9C-101B-9397-08002B2CF9AE}" pid="13" name="CMIdata.Akt_Typ">
    <vt:lpwstr>RR  C-Geschäft oR/mS</vt:lpwstr>
  </property>
  <property fmtid="{D5CDD505-2E9C-101B-9397-08002B2CF9AE}" pid="14" name="CMIdata.Akt_Ueber">
    <vt:lpwstr/>
  </property>
  <property fmtid="{D5CDD505-2E9C-101B-9397-08002B2CF9AE}" pid="15" name="CMIdata.Akt_Unter">
    <vt:lpwstr/>
  </property>
  <property fmtid="{D5CDD505-2E9C-101B-9397-08002B2CF9AE}" pid="16" name="CMIdata.Akt_Von">
    <vt:lpwstr>BKDDS: Kanzlei</vt:lpwstr>
  </property>
  <property fmtid="{D5CDD505-2E9C-101B-9397-08002B2CF9AE}" pid="17" name="CMIdata.Dok_AusgangMM">
    <vt:lpwstr/>
  </property>
  <property fmtid="{D5CDD505-2E9C-101B-9397-08002B2CF9AE}" pid="18" name="CMIdata.Dok_AusgangMMMM">
    <vt:lpwstr/>
  </property>
  <property fmtid="{D5CDD505-2E9C-101B-9397-08002B2CF9AE}" pid="19" name="CMIdata.Dok_Autor">
    <vt:lpwstr/>
  </property>
  <property fmtid="{D5CDD505-2E9C-101B-9397-08002B2CF9AE}" pid="20" name="CMIdata.Dok_Bemerkung">
    <vt:lpwstr/>
  </property>
  <property fmtid="{D5CDD505-2E9C-101B-9397-08002B2CF9AE}" pid="21" name="CMIdata.Dok_Beschlussnummer">
    <vt:lpwstr>370</vt:lpwstr>
  </property>
  <property fmtid="{D5CDD505-2E9C-101B-9397-08002B2CF9AE}" pid="22" name="CMIdata.Dok_DatumMM">
    <vt:lpwstr>01.02.2021</vt:lpwstr>
  </property>
  <property fmtid="{D5CDD505-2E9C-101B-9397-08002B2CF9AE}" pid="23" name="CMIdata.Dok_DatumMMMM">
    <vt:lpwstr>1. Februar 2021</vt:lpwstr>
  </property>
  <property fmtid="{D5CDD505-2E9C-101B-9397-08002B2CF9AE}" pid="24" name="CMIdata.Dok_EingangMM">
    <vt:lpwstr/>
  </property>
  <property fmtid="{D5CDD505-2E9C-101B-9397-08002B2CF9AE}" pid="25" name="CMIdata.Dok_EingangMMMM">
    <vt:lpwstr/>
  </property>
  <property fmtid="{D5CDD505-2E9C-101B-9397-08002B2CF9AE}" pid="26" name="CMIdata.Dok_Kategorie">
    <vt:lpwstr/>
  </property>
  <property fmtid="{D5CDD505-2E9C-101B-9397-08002B2CF9AE}" pid="27" name="CMIdata.Dok_Lfnr">
    <vt:lpwstr>132676</vt:lpwstr>
  </property>
  <property fmtid="{D5CDD505-2E9C-101B-9397-08002B2CF9AE}" pid="28" name="CMIdata.Dok_Protokollbemerkung">
    <vt:lpwstr/>
  </property>
  <property fmtid="{D5CDD505-2E9C-101B-9397-08002B2CF9AE}" pid="29" name="CMIdata.Dok_Protokollvermerk">
    <vt:lpwstr/>
  </property>
  <property fmtid="{D5CDD505-2E9C-101B-9397-08002B2CF9AE}" pid="30" name="CMIdata.Dok_Standort">
    <vt:lpwstr/>
  </property>
  <property fmtid="{D5CDD505-2E9C-101B-9397-08002B2CF9AE}" pid="31" name="CMIdata.Dok_Thema">
    <vt:lpwstr/>
  </property>
  <property fmtid="{D5CDD505-2E9C-101B-9397-08002B2CF9AE}" pid="32" name="CMIdata.Dok_Titel">
    <vt:lpwstr>VM-BKD-Stellungnahme Totalrevison BG über Beiträge für die kantonale französischsprachige Schule in Bern</vt:lpwstr>
  </property>
  <property fmtid="{D5CDD505-2E9C-101B-9397-08002B2CF9AE}" pid="33" name="CMIdata.Dok_Traktandierungscode">
    <vt:lpwstr>C-Geschäfte Bildungs- und Kulturdepartement</vt:lpwstr>
  </property>
  <property fmtid="{D5CDD505-2E9C-101B-9397-08002B2CF9AE}" pid="34" name="CMIdata.Dok_Traktandierungstitel">
    <vt:lpwstr>Totalrevision des Bundesgesetzes über Beiträge für die kantonale französischsprachige Schule in Bern: Stellungnahme Kanton Luzern (Vollmachtschreiben an SBFI Bern)</vt:lpwstr>
  </property>
  <property fmtid="{D5CDD505-2E9C-101B-9397-08002B2CF9AE}" pid="35" name="CMIdata.Dok_Traktandumstatus">
    <vt:lpwstr>Beschlossen</vt:lpwstr>
  </property>
  <property fmtid="{D5CDD505-2E9C-101B-9397-08002B2CF9AE}" pid="36" name="CMIdata.Dok_Traktandum_Notizen">
    <vt:lpwstr/>
  </property>
  <property fmtid="{D5CDD505-2E9C-101B-9397-08002B2CF9AE}" pid="37" name="CMIdata.G_BeginnMM">
    <vt:lpwstr>22.01.2021</vt:lpwstr>
  </property>
  <property fmtid="{D5CDD505-2E9C-101B-9397-08002B2CF9AE}" pid="38" name="CMIdata.G_BeginnMMMM">
    <vt:lpwstr>22. Januar 2021</vt:lpwstr>
  </property>
  <property fmtid="{D5CDD505-2E9C-101B-9397-08002B2CF9AE}" pid="39" name="CMIdata.G_Bemerkung">
    <vt:lpwstr/>
  </property>
  <property fmtid="{D5CDD505-2E9C-101B-9397-08002B2CF9AE}" pid="40" name="CMIdata.G_Botschaftsnummer">
    <vt:lpwstr/>
  </property>
  <property fmtid="{D5CDD505-2E9C-101B-9397-08002B2CF9AE}" pid="41" name="CMIdata.G_Departement">
    <vt:lpwstr/>
  </property>
  <property fmtid="{D5CDD505-2E9C-101B-9397-08002B2CF9AE}" pid="42" name="CMIdata.G_Eigner">
    <vt:lpwstr>Sekretariat Regierungsrat</vt:lpwstr>
  </property>
  <property fmtid="{D5CDD505-2E9C-101B-9397-08002B2CF9AE}" pid="43" name="CMIdata.G_Eroeffnungsdatum">
    <vt:lpwstr/>
  </property>
  <property fmtid="{D5CDD505-2E9C-101B-9397-08002B2CF9AE}" pid="44" name="CMIdata.G_Grundbuchkreis">
    <vt:lpwstr/>
  </property>
  <property fmtid="{D5CDD505-2E9C-101B-9397-08002B2CF9AE}" pid="45" name="CMIdata.G_HFD_AnmeldedatumMM">
    <vt:lpwstr/>
  </property>
  <property fmtid="{D5CDD505-2E9C-101B-9397-08002B2CF9AE}" pid="46" name="CMIdata.G_HFD_AnmeldedatumMMMM">
    <vt:lpwstr/>
  </property>
  <property fmtid="{D5CDD505-2E9C-101B-9397-08002B2CF9AE}" pid="47" name="CMIdata.G_HFD_AustrittsdatumMM">
    <vt:lpwstr/>
  </property>
  <property fmtid="{D5CDD505-2E9C-101B-9397-08002B2CF9AE}" pid="48" name="CMIdata.G_HFD_AustrittsdatumMMMM">
    <vt:lpwstr/>
  </property>
  <property fmtid="{D5CDD505-2E9C-101B-9397-08002B2CF9AE}" pid="49" name="CMIdata.G_HFD_Austrittsgrund">
    <vt:lpwstr/>
  </property>
  <property fmtid="{D5CDD505-2E9C-101B-9397-08002B2CF9AE}" pid="50" name="CMIdata.G_HFD_Diagnose">
    <vt:lpwstr/>
  </property>
  <property fmtid="{D5CDD505-2E9C-101B-9397-08002B2CF9AE}" pid="51" name="CMIdata.G_HFD_DurchfuerhrungsbestaetigungMM">
    <vt:lpwstr/>
  </property>
  <property fmtid="{D5CDD505-2E9C-101B-9397-08002B2CF9AE}" pid="52" name="CMIdata.G_HFD_DurchfuerhrungsbestaetigungMMMM">
    <vt:lpwstr/>
  </property>
  <property fmtid="{D5CDD505-2E9C-101B-9397-08002B2CF9AE}" pid="53" name="CMIdata.G_HFD_EintrittsdatumMM">
    <vt:lpwstr/>
  </property>
  <property fmtid="{D5CDD505-2E9C-101B-9397-08002B2CF9AE}" pid="54" name="CMIdata.G_HFD_EintrittsdatumMMMM">
    <vt:lpwstr/>
  </property>
  <property fmtid="{D5CDD505-2E9C-101B-9397-08002B2CF9AE}" pid="55" name="CMIdata.G_HFD_Erstsprache_Kind">
    <vt:lpwstr/>
  </property>
  <property fmtid="{D5CDD505-2E9C-101B-9397-08002B2CF9AE}" pid="56" name="CMIdata.G_HFD_Familiensprache">
    <vt:lpwstr/>
  </property>
  <property fmtid="{D5CDD505-2E9C-101B-9397-08002B2CF9AE}" pid="57" name="CMIdata.G_HFD_Hilfsmittel">
    <vt:lpwstr/>
  </property>
  <property fmtid="{D5CDD505-2E9C-101B-9397-08002B2CF9AE}" pid="58" name="CMIdata.G_HFD_paedagogischeMassnahmen">
    <vt:lpwstr/>
  </property>
  <property fmtid="{D5CDD505-2E9C-101B-9397-08002B2CF9AE}" pid="59" name="CMIdata.G_Laufnummer">
    <vt:lpwstr>2001RR.2021-0445</vt:lpwstr>
  </property>
  <property fmtid="{D5CDD505-2E9C-101B-9397-08002B2CF9AE}" pid="60" name="CMIdata.G_Ortsbezeichnung">
    <vt:lpwstr/>
  </property>
  <property fmtid="{D5CDD505-2E9C-101B-9397-08002B2CF9AE}" pid="61" name="CMIdata.G_RaeumlicheZuteilung">
    <vt:lpwstr/>
  </property>
  <property fmtid="{D5CDD505-2E9C-101B-9397-08002B2CF9AE}" pid="62" name="CMIdata.G_Registraturplan">
    <vt:lpwstr>2.6.1 Sitzungsunterlagen</vt:lpwstr>
  </property>
  <property fmtid="{D5CDD505-2E9C-101B-9397-08002B2CF9AE}" pid="63" name="CMIdata.G_SachbearbeiterKuerzel">
    <vt:lpwstr/>
  </property>
  <property fmtid="{D5CDD505-2E9C-101B-9397-08002B2CF9AE}" pid="64" name="CMIdata.G_SachbearbeiterVornameName">
    <vt:lpwstr/>
  </property>
  <property fmtid="{D5CDD505-2E9C-101B-9397-08002B2CF9AE}" pid="65" name="CMIdata.G_SBE_Anmeldungsgrund">
    <vt:lpwstr/>
  </property>
  <property fmtid="{D5CDD505-2E9C-101B-9397-08002B2CF9AE}" pid="66" name="CMIdata.G_SBE_Klientenart">
    <vt:lpwstr/>
  </property>
  <property fmtid="{D5CDD505-2E9C-101B-9397-08002B2CF9AE}" pid="67" name="CMIdata.G_SBE_Schulgemeinde">
    <vt:lpwstr/>
  </property>
  <property fmtid="{D5CDD505-2E9C-101B-9397-08002B2CF9AE}" pid="68" name="CMIdata.G_SBE_Schulhaus">
    <vt:lpwstr/>
  </property>
  <property fmtid="{D5CDD505-2E9C-101B-9397-08002B2CF9AE}" pid="69" name="CMIdata.G_SBE_Schulstufe">
    <vt:lpwstr/>
  </property>
  <property fmtid="{D5CDD505-2E9C-101B-9397-08002B2CF9AE}" pid="70" name="CMIdata.G_SBE_Team-Gruppengroesse">
    <vt:lpwstr/>
  </property>
  <property fmtid="{D5CDD505-2E9C-101B-9397-08002B2CF9AE}" pid="71" name="CMIdata.G_Signatur">
    <vt:lpwstr>2201.1229</vt:lpwstr>
  </property>
  <property fmtid="{D5CDD505-2E9C-101B-9397-08002B2CF9AE}" pid="72" name="CMIdata.G_Titel">
    <vt:lpwstr>DS-RD: Vernehmlassung: Totalrevision des Bundesgesetzes über Beiträge für die kantonale französischsprachige Schule in Bern</vt:lpwstr>
  </property>
  <property fmtid="{D5CDD505-2E9C-101B-9397-08002B2CF9AE}" pid="73" name="CMIdata.G_TitelPublikation(DHK)">
    <vt:lpwstr/>
  </property>
  <property fmtid="{D5CDD505-2E9C-101B-9397-08002B2CF9AE}" pid="74" name="CMIdata.G_Vorstossnummer">
    <vt:lpwstr/>
  </property>
  <property fmtid="{D5CDD505-2E9C-101B-9397-08002B2CF9AE}" pid="75" name="CMIdata.Sitz_Beginn">
    <vt:lpwstr/>
  </property>
  <property fmtid="{D5CDD505-2E9C-101B-9397-08002B2CF9AE}" pid="76" name="CMIdata.Sitz_Bemerkung">
    <vt:lpwstr>25. März 2021 (Versanddatum)</vt:lpwstr>
  </property>
  <property fmtid="{D5CDD505-2E9C-101B-9397-08002B2CF9AE}" pid="77" name="CMIdata.Sitz_DatumMM">
    <vt:lpwstr>23.03.2021</vt:lpwstr>
  </property>
  <property fmtid="{D5CDD505-2E9C-101B-9397-08002B2CF9AE}" pid="78" name="CMIdata.Sitz_DatumMMMM">
    <vt:lpwstr>23. März 2021</vt:lpwstr>
  </property>
  <property fmtid="{D5CDD505-2E9C-101B-9397-08002B2CF9AE}" pid="79" name="CMIdata.Sitz_Ende">
    <vt:lpwstr/>
  </property>
  <property fmtid="{D5CDD505-2E9C-101B-9397-08002B2CF9AE}" pid="80" name="CMIdata.Sitz_Gremium">
    <vt:lpwstr>Regierungsrat</vt:lpwstr>
  </property>
  <property fmtid="{D5CDD505-2E9C-101B-9397-08002B2CF9AE}" pid="81" name="CMIdata.Sitz_Ort">
    <vt:lpwstr/>
  </property>
  <property fmtid="{D5CDD505-2E9C-101B-9397-08002B2CF9AE}" pid="82" name="CMIdata.Sitz_Titel">
    <vt:lpwstr>Regierungsratssitzung (Skype-Besprechung)</vt:lpwstr>
  </property>
  <property fmtid="{D5CDD505-2E9C-101B-9397-08002B2CF9AE}" pid="83" name="Contactperson.Direct Fax">
    <vt:lpwstr/>
  </property>
  <property fmtid="{D5CDD505-2E9C-101B-9397-08002B2CF9AE}" pid="84" name="Contactperson.Direct Phone">
    <vt:lpwstr/>
  </property>
  <property fmtid="{D5CDD505-2E9C-101B-9397-08002B2CF9AE}" pid="85" name="Contactperson.DirectFax">
    <vt:lpwstr/>
  </property>
  <property fmtid="{D5CDD505-2E9C-101B-9397-08002B2CF9AE}" pid="86" name="Contactperson.DirectPhone">
    <vt:lpwstr>041 228 52 03</vt:lpwstr>
  </property>
  <property fmtid="{D5CDD505-2E9C-101B-9397-08002B2CF9AE}" pid="87" name="Contactperson.Name">
    <vt:lpwstr>Valentina Radaj</vt:lpwstr>
  </property>
  <property fmtid="{D5CDD505-2E9C-101B-9397-08002B2CF9AE}" pid="88" name="CustomField.Classification">
    <vt:lpwstr/>
  </property>
  <property fmtid="{D5CDD505-2E9C-101B-9397-08002B2CF9AE}" pid="89" name="CustomField.ContentTypeLetter">
    <vt:lpwstr/>
  </property>
  <property fmtid="{D5CDD505-2E9C-101B-9397-08002B2CF9AE}" pid="90" name="CustomField.Massenversand">
    <vt:lpwstr>0</vt:lpwstr>
  </property>
  <property fmtid="{D5CDD505-2E9C-101B-9397-08002B2CF9AE}" pid="91" name="Doc.Date">
    <vt:lpwstr>Datum</vt:lpwstr>
  </property>
  <property fmtid="{D5CDD505-2E9C-101B-9397-08002B2CF9AE}" pid="92" name="Doc.DirectFax">
    <vt:lpwstr>Direkt Telefax</vt:lpwstr>
  </property>
  <property fmtid="{D5CDD505-2E9C-101B-9397-08002B2CF9AE}" pid="93" name="Doc.DirectPhone">
    <vt:lpwstr>Direkt Telefon</vt:lpwstr>
  </property>
  <property fmtid="{D5CDD505-2E9C-101B-9397-08002B2CF9AE}" pid="94" name="Doc.Document">
    <vt:lpwstr>Dokument</vt:lpwstr>
  </property>
  <property fmtid="{D5CDD505-2E9C-101B-9397-08002B2CF9AE}" pid="95" name="Doc.Enclosures">
    <vt:lpwstr>Beilagen</vt:lpwstr>
  </property>
  <property fmtid="{D5CDD505-2E9C-101B-9397-08002B2CF9AE}" pid="96" name="Doc.Facsimile">
    <vt:lpwstr>Telefax</vt:lpwstr>
  </property>
  <property fmtid="{D5CDD505-2E9C-101B-9397-08002B2CF9AE}" pid="97" name="Doc.Letter">
    <vt:lpwstr>Brief</vt:lpwstr>
  </property>
  <property fmtid="{D5CDD505-2E9C-101B-9397-08002B2CF9AE}" pid="98" name="Doc.of">
    <vt:lpwstr>von</vt:lpwstr>
  </property>
  <property fmtid="{D5CDD505-2E9C-101B-9397-08002B2CF9AE}" pid="99" name="Doc.Page">
    <vt:lpwstr>Seite</vt:lpwstr>
  </property>
  <property fmtid="{D5CDD505-2E9C-101B-9397-08002B2CF9AE}" pid="100" name="Doc.Regarding">
    <vt:lpwstr>betreffend</vt:lpwstr>
  </property>
  <property fmtid="{D5CDD505-2E9C-101B-9397-08002B2CF9AE}" pid="101" name="Doc.Subject">
    <vt:lpwstr>[Betreff]</vt:lpwstr>
  </property>
  <property fmtid="{D5CDD505-2E9C-101B-9397-08002B2CF9AE}" pid="102" name="Doc.Telephone">
    <vt:lpwstr>Telefon</vt:lpwstr>
  </property>
  <property fmtid="{D5CDD505-2E9C-101B-9397-08002B2CF9AE}" pid="103" name="Doc.Text">
    <vt:lpwstr>[Text]</vt:lpwstr>
  </property>
  <property fmtid="{D5CDD505-2E9C-101B-9397-08002B2CF9AE}" pid="104" name="Organisation.Abteilungsinformation1">
    <vt:lpwstr/>
  </property>
  <property fmtid="{D5CDD505-2E9C-101B-9397-08002B2CF9AE}" pid="105" name="Organisation.Abteilungsinformation2">
    <vt:lpwstr/>
  </property>
  <property fmtid="{D5CDD505-2E9C-101B-9397-08002B2CF9AE}" pid="106" name="Organisation.Abteilungsinformation3">
    <vt:lpwstr/>
  </property>
  <property fmtid="{D5CDD505-2E9C-101B-9397-08002B2CF9AE}" pid="107" name="Organisation.Abteilungsinformation4">
    <vt:lpwstr/>
  </property>
  <property fmtid="{D5CDD505-2E9C-101B-9397-08002B2CF9AE}" pid="108" name="Organisation.Abteilungsinformation5">
    <vt:lpwstr/>
  </property>
  <property fmtid="{D5CDD505-2E9C-101B-9397-08002B2CF9AE}" pid="109" name="Organisation.Abteilungsinformation6">
    <vt:lpwstr/>
  </property>
  <property fmtid="{D5CDD505-2E9C-101B-9397-08002B2CF9AE}" pid="110" name="Organisation.Abteilungsinformation7">
    <vt:lpwstr/>
  </property>
  <property fmtid="{D5CDD505-2E9C-101B-9397-08002B2CF9AE}" pid="111" name="Organisation.Abteilungsinformation8">
    <vt:lpwstr/>
  </property>
  <property fmtid="{D5CDD505-2E9C-101B-9397-08002B2CF9AE}" pid="112" name="Organisation.AddressB1">
    <vt:lpwstr>Bildungs- und Kulturdepartement</vt:lpwstr>
  </property>
  <property fmtid="{D5CDD505-2E9C-101B-9397-08002B2CF9AE}" pid="113" name="Organisation.AddressB2">
    <vt:lpwstr/>
  </property>
  <property fmtid="{D5CDD505-2E9C-101B-9397-08002B2CF9AE}" pid="114" name="Organisation.AddressB3">
    <vt:lpwstr/>
  </property>
  <property fmtid="{D5CDD505-2E9C-101B-9397-08002B2CF9AE}" pid="115" name="Organisation.AddressB4">
    <vt:lpwstr/>
  </property>
  <property fmtid="{D5CDD505-2E9C-101B-9397-08002B2CF9AE}" pid="116" name="Organisation.AddressN1">
    <vt:lpwstr>Bahnhofstrasse 18</vt:lpwstr>
  </property>
  <property fmtid="{D5CDD505-2E9C-101B-9397-08002B2CF9AE}" pid="117" name="Organisation.AddressN2">
    <vt:lpwstr>6002 Luzern</vt:lpwstr>
  </property>
  <property fmtid="{D5CDD505-2E9C-101B-9397-08002B2CF9AE}" pid="118" name="Organisation.AddressN3">
    <vt:lpwstr/>
  </property>
  <property fmtid="{D5CDD505-2E9C-101B-9397-08002B2CF9AE}" pid="119" name="Organisation.AddressN4">
    <vt:lpwstr/>
  </property>
  <property fmtid="{D5CDD505-2E9C-101B-9397-08002B2CF9AE}" pid="120" name="Organisation.City">
    <vt:lpwstr>Luzern</vt:lpwstr>
  </property>
  <property fmtid="{D5CDD505-2E9C-101B-9397-08002B2CF9AE}" pid="121" name="Organisation.Country">
    <vt:lpwstr/>
  </property>
  <property fmtid="{D5CDD505-2E9C-101B-9397-08002B2CF9AE}" pid="122" name="Organisation.Departement">
    <vt:lpwstr>Bildungs- und Kulturdepartement</vt:lpwstr>
  </property>
  <property fmtid="{D5CDD505-2E9C-101B-9397-08002B2CF9AE}" pid="123" name="Organisation.Dienststelle1">
    <vt:lpwstr/>
  </property>
  <property fmtid="{D5CDD505-2E9C-101B-9397-08002B2CF9AE}" pid="124" name="Organisation.Dienststelle2">
    <vt:lpwstr/>
  </property>
  <property fmtid="{D5CDD505-2E9C-101B-9397-08002B2CF9AE}" pid="125" name="Organisation.Email">
    <vt:lpwstr>www.bkd.lu.ch</vt:lpwstr>
  </property>
  <property fmtid="{D5CDD505-2E9C-101B-9397-08002B2CF9AE}" pid="126" name="Organisation.Fax">
    <vt:lpwstr/>
  </property>
  <property fmtid="{D5CDD505-2E9C-101B-9397-08002B2CF9AE}" pid="127" name="Organisation.Footer1">
    <vt:lpwstr/>
  </property>
  <property fmtid="{D5CDD505-2E9C-101B-9397-08002B2CF9AE}" pid="128" name="Organisation.Footer2">
    <vt:lpwstr/>
  </property>
  <property fmtid="{D5CDD505-2E9C-101B-9397-08002B2CF9AE}" pid="129" name="Organisation.Footer3">
    <vt:lpwstr/>
  </property>
  <property fmtid="{D5CDD505-2E9C-101B-9397-08002B2CF9AE}" pid="130" name="Organisation.Footer4">
    <vt:lpwstr/>
  </property>
  <property fmtid="{D5CDD505-2E9C-101B-9397-08002B2CF9AE}" pid="131" name="Organisation.Internet">
    <vt:lpwstr/>
  </property>
  <property fmtid="{D5CDD505-2E9C-101B-9397-08002B2CF9AE}" pid="132" name="Organisation.Telefon">
    <vt:lpwstr/>
  </property>
  <property fmtid="{D5CDD505-2E9C-101B-9397-08002B2CF9AE}" pid="133" name="Outputprofile.External">
    <vt:lpwstr/>
  </property>
  <property fmtid="{D5CDD505-2E9C-101B-9397-08002B2CF9AE}" pid="134" name="Outputprofile.ExternalSignature">
    <vt:lpwstr/>
  </property>
  <property fmtid="{D5CDD505-2E9C-101B-9397-08002B2CF9AE}" pid="135" name="Outputprofile.Internal">
    <vt:lpwstr/>
  </property>
  <property fmtid="{D5CDD505-2E9C-101B-9397-08002B2CF9AE}" pid="136" name="OutputStatus">
    <vt:lpwstr>OutputStatus</vt:lpwstr>
  </property>
  <property fmtid="{D5CDD505-2E9C-101B-9397-08002B2CF9AE}" pid="137" name="Participants.Absent">
    <vt:lpwstr/>
  </property>
  <property fmtid="{D5CDD505-2E9C-101B-9397-08002B2CF9AE}" pid="138" name="Participants.Participants">
    <vt:lpwstr/>
  </property>
  <property fmtid="{D5CDD505-2E9C-101B-9397-08002B2CF9AE}" pid="139" name="Participants.ToNote">
    <vt:lpwstr/>
  </property>
  <property fmtid="{D5CDD505-2E9C-101B-9397-08002B2CF9AE}" pid="140" name="Receipient.EMail">
    <vt:lpwstr/>
  </property>
  <property fmtid="{D5CDD505-2E9C-101B-9397-08002B2CF9AE}" pid="141" name="Recipient.DeliveryOption">
    <vt:lpwstr/>
  </property>
  <property fmtid="{D5CDD505-2E9C-101B-9397-08002B2CF9AE}" pid="142" name="Signature1.DirectPhone">
    <vt:lpwstr/>
  </property>
  <property fmtid="{D5CDD505-2E9C-101B-9397-08002B2CF9AE}" pid="143" name="Signature1.EMail">
    <vt:lpwstr/>
  </property>
  <property fmtid="{D5CDD505-2E9C-101B-9397-08002B2CF9AE}" pid="144" name="Signature1.Function">
    <vt:lpwstr/>
  </property>
  <property fmtid="{D5CDD505-2E9C-101B-9397-08002B2CF9AE}" pid="145" name="Signature1.Name">
    <vt:lpwstr/>
  </property>
  <property fmtid="{D5CDD505-2E9C-101B-9397-08002B2CF9AE}" pid="146" name="Signature2.DirectPhone">
    <vt:lpwstr/>
  </property>
  <property fmtid="{D5CDD505-2E9C-101B-9397-08002B2CF9AE}" pid="147" name="Signature2.EMail">
    <vt:lpwstr/>
  </property>
  <property fmtid="{D5CDD505-2E9C-101B-9397-08002B2CF9AE}" pid="148" name="Signature2.Function">
    <vt:lpwstr/>
  </property>
  <property fmtid="{D5CDD505-2E9C-101B-9397-08002B2CF9AE}" pid="149" name="Signature2.Name">
    <vt:lpwstr/>
  </property>
  <property fmtid="{D5CDD505-2E9C-101B-9397-08002B2CF9AE}" pid="150" name="Signature3.DirectPhone">
    <vt:lpwstr/>
  </property>
  <property fmtid="{D5CDD505-2E9C-101B-9397-08002B2CF9AE}" pid="151" name="Signature3.EMail">
    <vt:lpwstr/>
  </property>
  <property fmtid="{D5CDD505-2E9C-101B-9397-08002B2CF9AE}" pid="152" name="Signature3.Function">
    <vt:lpwstr/>
  </property>
  <property fmtid="{D5CDD505-2E9C-101B-9397-08002B2CF9AE}" pid="153" name="Signature3.Name">
    <vt:lpwstr/>
  </property>
  <property fmtid="{D5CDD505-2E9C-101B-9397-08002B2CF9AE}" pid="154" name="StmCMIdata.Akt_An">
    <vt:lpwstr/>
  </property>
  <property fmtid="{D5CDD505-2E9C-101B-9397-08002B2CF9AE}" pid="155" name="StmCMIdata.Akt_AnChoice">
    <vt:lpwstr>Sekretariat Regierungsrat</vt:lpwstr>
  </property>
  <property fmtid="{D5CDD505-2E9C-101B-9397-08002B2CF9AE}" pid="156" name="StmCMIdata.Akt_Bemerkung">
    <vt:lpwstr/>
  </property>
  <property fmtid="{D5CDD505-2E9C-101B-9397-08002B2CF9AE}" pid="157" name="StmCMIdata.Akt_SBE_TNanBeratung">
    <vt:lpwstr/>
  </property>
  <property fmtid="{D5CDD505-2E9C-101B-9397-08002B2CF9AE}" pid="158" name="StmCMIdata.Akt_TerminMM">
    <vt:lpwstr>23.03.2021</vt:lpwstr>
  </property>
  <property fmtid="{D5CDD505-2E9C-101B-9397-08002B2CF9AE}" pid="159" name="StmCMIdata.Akt_TerminMMMM">
    <vt:lpwstr>23. März 2021</vt:lpwstr>
  </property>
  <property fmtid="{D5CDD505-2E9C-101B-9397-08002B2CF9AE}" pid="160" name="StmCMIdata.Akt_Titel">
    <vt:lpwstr>Totalrevision des Bundesgesetzes über Beiträge für die kantonale französischsprachige Schule in Bern: Stellungnahme Kanton Luzern (Vollmachtschreiben an SBFI Bern)</vt:lpwstr>
  </property>
  <property fmtid="{D5CDD505-2E9C-101B-9397-08002B2CF9AE}" pid="161" name="StmCMIdata.Akt_Typ">
    <vt:lpwstr>RR  C-Geschäft oR/mS</vt:lpwstr>
  </property>
  <property fmtid="{D5CDD505-2E9C-101B-9397-08002B2CF9AE}" pid="162" name="StmCMIdata.Akt_Ueber">
    <vt:lpwstr/>
  </property>
  <property fmtid="{D5CDD505-2E9C-101B-9397-08002B2CF9AE}" pid="163" name="StmCMIdata.Akt_Unter">
    <vt:lpwstr/>
  </property>
  <property fmtid="{D5CDD505-2E9C-101B-9397-08002B2CF9AE}" pid="164" name="StmCMIdata.Akt_Von">
    <vt:lpwstr>BKDDS: Kanzlei</vt:lpwstr>
  </property>
  <property fmtid="{D5CDD505-2E9C-101B-9397-08002B2CF9AE}" pid="165" name="StmCMIdata.Dok_AusgangMM">
    <vt:lpwstr/>
  </property>
  <property fmtid="{D5CDD505-2E9C-101B-9397-08002B2CF9AE}" pid="166" name="StmCMIdata.Dok_AusgangMMMM">
    <vt:lpwstr/>
  </property>
  <property fmtid="{D5CDD505-2E9C-101B-9397-08002B2CF9AE}" pid="167" name="StmCMIdata.Dok_Autor">
    <vt:lpwstr/>
  </property>
  <property fmtid="{D5CDD505-2E9C-101B-9397-08002B2CF9AE}" pid="168" name="StmCMIdata.Dok_Bemerkung">
    <vt:lpwstr/>
  </property>
  <property fmtid="{D5CDD505-2E9C-101B-9397-08002B2CF9AE}" pid="169" name="StmCMIdata.Dok_Beschlussnummer">
    <vt:lpwstr>370</vt:lpwstr>
  </property>
  <property fmtid="{D5CDD505-2E9C-101B-9397-08002B2CF9AE}" pid="170" name="StmCMIdata.Dok_DatumMM">
    <vt:lpwstr>01.02.2021</vt:lpwstr>
  </property>
  <property fmtid="{D5CDD505-2E9C-101B-9397-08002B2CF9AE}" pid="171" name="StmCMIdata.Dok_DatumMMMM">
    <vt:lpwstr>1. Februar 2021</vt:lpwstr>
  </property>
  <property fmtid="{D5CDD505-2E9C-101B-9397-08002B2CF9AE}" pid="172" name="StmCMIdata.Dok_EingangMM">
    <vt:lpwstr/>
  </property>
  <property fmtid="{D5CDD505-2E9C-101B-9397-08002B2CF9AE}" pid="173" name="StmCMIdata.Dok_EingangMMMM">
    <vt:lpwstr/>
  </property>
  <property fmtid="{D5CDD505-2E9C-101B-9397-08002B2CF9AE}" pid="174" name="StmCMIdata.Dok_Kategorie">
    <vt:lpwstr/>
  </property>
  <property fmtid="{D5CDD505-2E9C-101B-9397-08002B2CF9AE}" pid="175" name="StmCMIdata.Dok_Lfnr">
    <vt:lpwstr>132676</vt:lpwstr>
  </property>
  <property fmtid="{D5CDD505-2E9C-101B-9397-08002B2CF9AE}" pid="176" name="StmCMIdata.Dok_Protokollbemerkung">
    <vt:lpwstr/>
  </property>
  <property fmtid="{D5CDD505-2E9C-101B-9397-08002B2CF9AE}" pid="177" name="StmCMIdata.Dok_Protokollvermerk">
    <vt:lpwstr/>
  </property>
  <property fmtid="{D5CDD505-2E9C-101B-9397-08002B2CF9AE}" pid="178" name="StmCMIdata.Dok_Standort">
    <vt:lpwstr/>
  </property>
  <property fmtid="{D5CDD505-2E9C-101B-9397-08002B2CF9AE}" pid="179" name="StmCMIdata.Dok_Thema">
    <vt:lpwstr/>
  </property>
  <property fmtid="{D5CDD505-2E9C-101B-9397-08002B2CF9AE}" pid="180" name="StmCMIdata.Dok_Titel">
    <vt:lpwstr>VM-BKD-Stellungnahme Totalrevison BG über Beiträge für die kantonale französischsprachige Schule in Bern</vt:lpwstr>
  </property>
  <property fmtid="{D5CDD505-2E9C-101B-9397-08002B2CF9AE}" pid="181" name="StmCMIdata.Dok_Traktandierungscode">
    <vt:lpwstr>C-Geschäfte Bildungs- und Kulturdepartement</vt:lpwstr>
  </property>
  <property fmtid="{D5CDD505-2E9C-101B-9397-08002B2CF9AE}" pid="182" name="StmCMIdata.Dok_Traktandierungstitel">
    <vt:lpwstr>Totalrevision des Bundesgesetzes über Beiträge für die kantonale französischsprachige Schule in Bern: Stellungnahme Kanton Luzern (Vollmachtschreiben an SBFI Bern)</vt:lpwstr>
  </property>
  <property fmtid="{D5CDD505-2E9C-101B-9397-08002B2CF9AE}" pid="183" name="StmCMIdata.Dok_Traktandumstatus">
    <vt:lpwstr>Beschlossen</vt:lpwstr>
  </property>
  <property fmtid="{D5CDD505-2E9C-101B-9397-08002B2CF9AE}" pid="184" name="StmCMIdata.Dok_Traktandum_Notizen">
    <vt:lpwstr/>
  </property>
  <property fmtid="{D5CDD505-2E9C-101B-9397-08002B2CF9AE}" pid="185" name="StmCMIdata.G_BeginnMM">
    <vt:lpwstr>22.01.2021</vt:lpwstr>
  </property>
  <property fmtid="{D5CDD505-2E9C-101B-9397-08002B2CF9AE}" pid="186" name="StmCMIdata.G_BeginnMMMM">
    <vt:lpwstr>22. Januar 2021</vt:lpwstr>
  </property>
  <property fmtid="{D5CDD505-2E9C-101B-9397-08002B2CF9AE}" pid="187" name="StmCMIdata.G_Bemerkung">
    <vt:lpwstr/>
  </property>
  <property fmtid="{D5CDD505-2E9C-101B-9397-08002B2CF9AE}" pid="188" name="StmCMIdata.G_Botschaftsnummer">
    <vt:lpwstr/>
  </property>
  <property fmtid="{D5CDD505-2E9C-101B-9397-08002B2CF9AE}" pid="189" name="StmCMIdata.G_Departement">
    <vt:lpwstr/>
  </property>
  <property fmtid="{D5CDD505-2E9C-101B-9397-08002B2CF9AE}" pid="190" name="StmCMIdata.G_Eigner">
    <vt:lpwstr>Sekretariat Regierungsrat</vt:lpwstr>
  </property>
  <property fmtid="{D5CDD505-2E9C-101B-9397-08002B2CF9AE}" pid="191" name="StmCMIdata.G_Eroeffnungsdatum">
    <vt:lpwstr/>
  </property>
  <property fmtid="{D5CDD505-2E9C-101B-9397-08002B2CF9AE}" pid="192" name="StmCMIdata.G_Grundbuchkreis">
    <vt:lpwstr/>
  </property>
  <property fmtid="{D5CDD505-2E9C-101B-9397-08002B2CF9AE}" pid="193" name="StmCMIdata.G_HFD_AnmeldedatumMM">
    <vt:lpwstr/>
  </property>
  <property fmtid="{D5CDD505-2E9C-101B-9397-08002B2CF9AE}" pid="194" name="StmCMIdata.G_HFD_AnmeldedatumMMMM">
    <vt:lpwstr/>
  </property>
  <property fmtid="{D5CDD505-2E9C-101B-9397-08002B2CF9AE}" pid="195" name="StmCMIdata.G_HFD_AustrittsdatumMM">
    <vt:lpwstr/>
  </property>
  <property fmtid="{D5CDD505-2E9C-101B-9397-08002B2CF9AE}" pid="196" name="StmCMIdata.G_HFD_AustrittsdatumMMMM">
    <vt:lpwstr/>
  </property>
  <property fmtid="{D5CDD505-2E9C-101B-9397-08002B2CF9AE}" pid="197" name="StmCMIdata.G_HFD_Austrittsgrund">
    <vt:lpwstr/>
  </property>
  <property fmtid="{D5CDD505-2E9C-101B-9397-08002B2CF9AE}" pid="198" name="StmCMIdata.G_HFD_Diagnose">
    <vt:lpwstr/>
  </property>
  <property fmtid="{D5CDD505-2E9C-101B-9397-08002B2CF9AE}" pid="199" name="StmCMIdata.G_HFD_DurchfuerhrungsbestaetigungMM">
    <vt:lpwstr/>
  </property>
  <property fmtid="{D5CDD505-2E9C-101B-9397-08002B2CF9AE}" pid="200" name="StmCMIdata.G_HFD_DurchfuerhrungsbestaetigungMMMM">
    <vt:lpwstr/>
  </property>
  <property fmtid="{D5CDD505-2E9C-101B-9397-08002B2CF9AE}" pid="201" name="StmCMIdata.G_HFD_EintrittsdatumMM">
    <vt:lpwstr/>
  </property>
  <property fmtid="{D5CDD505-2E9C-101B-9397-08002B2CF9AE}" pid="202" name="StmCMIdata.G_HFD_EintrittsdatumMMMM">
    <vt:lpwstr/>
  </property>
  <property fmtid="{D5CDD505-2E9C-101B-9397-08002B2CF9AE}" pid="203" name="StmCMIdata.G_HFD_Erstsprache_Kind">
    <vt:lpwstr/>
  </property>
  <property fmtid="{D5CDD505-2E9C-101B-9397-08002B2CF9AE}" pid="204" name="StmCMIdata.G_HFD_Familiensprache">
    <vt:lpwstr/>
  </property>
  <property fmtid="{D5CDD505-2E9C-101B-9397-08002B2CF9AE}" pid="205" name="StmCMIdata.G_HFD_Hilfsmittel">
    <vt:lpwstr/>
  </property>
  <property fmtid="{D5CDD505-2E9C-101B-9397-08002B2CF9AE}" pid="206" name="StmCMIdata.G_HFD_paedagogischeMassnahmen">
    <vt:lpwstr/>
  </property>
  <property fmtid="{D5CDD505-2E9C-101B-9397-08002B2CF9AE}" pid="207" name="StmCMIdata.G_Laufnummer">
    <vt:lpwstr>2001RR.2021-0445</vt:lpwstr>
  </property>
  <property fmtid="{D5CDD505-2E9C-101B-9397-08002B2CF9AE}" pid="208" name="StmCMIdata.G_Ortsbezeichnung">
    <vt:lpwstr/>
  </property>
  <property fmtid="{D5CDD505-2E9C-101B-9397-08002B2CF9AE}" pid="209" name="StmCMIdata.G_RaeumlicheZuteilung">
    <vt:lpwstr/>
  </property>
  <property fmtid="{D5CDD505-2E9C-101B-9397-08002B2CF9AE}" pid="210" name="StmCMIdata.G_Registraturplan">
    <vt:lpwstr>2.6.1 Sitzungsunterlagen</vt:lpwstr>
  </property>
  <property fmtid="{D5CDD505-2E9C-101B-9397-08002B2CF9AE}" pid="211" name="StmCMIdata.G_SachbearbeiterKuerzel">
    <vt:lpwstr/>
  </property>
  <property fmtid="{D5CDD505-2E9C-101B-9397-08002B2CF9AE}" pid="212" name="StmCMIdata.G_SachbearbeiterVornameName">
    <vt:lpwstr/>
  </property>
  <property fmtid="{D5CDD505-2E9C-101B-9397-08002B2CF9AE}" pid="213" name="StmCMIdata.G_SBE_Anmeldungsgrund">
    <vt:lpwstr/>
  </property>
  <property fmtid="{D5CDD505-2E9C-101B-9397-08002B2CF9AE}" pid="214" name="StmCMIdata.G_SBE_Klientenart">
    <vt:lpwstr/>
  </property>
  <property fmtid="{D5CDD505-2E9C-101B-9397-08002B2CF9AE}" pid="215" name="StmCMIdata.G_SBE_Schulgemeinde">
    <vt:lpwstr/>
  </property>
  <property fmtid="{D5CDD505-2E9C-101B-9397-08002B2CF9AE}" pid="216" name="StmCMIdata.G_SBE_Schulhaus">
    <vt:lpwstr/>
  </property>
  <property fmtid="{D5CDD505-2E9C-101B-9397-08002B2CF9AE}" pid="217" name="StmCMIdata.G_SBE_Schulstufe">
    <vt:lpwstr/>
  </property>
  <property fmtid="{D5CDD505-2E9C-101B-9397-08002B2CF9AE}" pid="218" name="StmCMIdata.G_SBE_Team-Gruppengroesse">
    <vt:lpwstr/>
  </property>
  <property fmtid="{D5CDD505-2E9C-101B-9397-08002B2CF9AE}" pid="219" name="StmCMIdata.G_Signatur">
    <vt:lpwstr>2201.1229</vt:lpwstr>
  </property>
  <property fmtid="{D5CDD505-2E9C-101B-9397-08002B2CF9AE}" pid="220" name="StmCMIdata.G_Titel">
    <vt:lpwstr>DS-RD: Vernehmlassung: Totalrevision des Bundesgesetzes über Beiträge für die kantonale französischsprachige Schule in Bern</vt:lpwstr>
  </property>
  <property fmtid="{D5CDD505-2E9C-101B-9397-08002B2CF9AE}" pid="221" name="StmCMIdata.G_TitelPublikation(DHK)">
    <vt:lpwstr/>
  </property>
  <property fmtid="{D5CDD505-2E9C-101B-9397-08002B2CF9AE}" pid="222" name="StmCMIdata.G_Vorstossnummer">
    <vt:lpwstr/>
  </property>
  <property fmtid="{D5CDD505-2E9C-101B-9397-08002B2CF9AE}" pid="223" name="StmCMIdata.Sitz_Beginn">
    <vt:lpwstr/>
  </property>
  <property fmtid="{D5CDD505-2E9C-101B-9397-08002B2CF9AE}" pid="224" name="StmCMIdata.Sitz_Bemerkung">
    <vt:lpwstr>25. März 2021 (Versanddatum)</vt:lpwstr>
  </property>
  <property fmtid="{D5CDD505-2E9C-101B-9397-08002B2CF9AE}" pid="225" name="StmCMIdata.Sitz_DatumMM">
    <vt:lpwstr>23.03.2021</vt:lpwstr>
  </property>
  <property fmtid="{D5CDD505-2E9C-101B-9397-08002B2CF9AE}" pid="226" name="StmCMIdata.Sitz_DatumMMMM">
    <vt:lpwstr>23. März 2021</vt:lpwstr>
  </property>
  <property fmtid="{D5CDD505-2E9C-101B-9397-08002B2CF9AE}" pid="227" name="StmCMIdata.Sitz_Ende">
    <vt:lpwstr/>
  </property>
  <property fmtid="{D5CDD505-2E9C-101B-9397-08002B2CF9AE}" pid="228" name="StmCMIdata.Sitz_Gremium">
    <vt:lpwstr>Regierungsrat</vt:lpwstr>
  </property>
  <property fmtid="{D5CDD505-2E9C-101B-9397-08002B2CF9AE}" pid="229" name="StmCMIdata.Sitz_Ort">
    <vt:lpwstr/>
  </property>
  <property fmtid="{D5CDD505-2E9C-101B-9397-08002B2CF9AE}" pid="230" name="StmCMIdata.Sitz_Titel">
    <vt:lpwstr>Regierungsratssitzung (Skype-Besprechung)</vt:lpwstr>
  </property>
  <property fmtid="{D5CDD505-2E9C-101B-9397-08002B2CF9AE}" pid="231" name="Textmarke.Metadaten">
    <vt:lpwstr>_x000D_
Protokoll-Nr.:</vt:lpwstr>
  </property>
  <property fmtid="{D5CDD505-2E9C-101B-9397-08002B2CF9AE}" pid="232" name="Toolbar.Email">
    <vt:lpwstr>Toolbar.Email</vt:lpwstr>
  </property>
  <property fmtid="{D5CDD505-2E9C-101B-9397-08002B2CF9AE}" pid="233" name="Viacar.PIN">
    <vt:lpwstr> </vt:lpwstr>
  </property>
  <property fmtid="{D5CDD505-2E9C-101B-9397-08002B2CF9AE}" pid="234" name="WdScmCMIdata.Akt_An">
    <vt:lpwstr/>
  </property>
  <property fmtid="{D5CDD505-2E9C-101B-9397-08002B2CF9AE}" pid="235" name="WdScmCMIdata.Akt_AnChoice">
    <vt:lpwstr>Sekretariat Regierungsrat</vt:lpwstr>
  </property>
  <property fmtid="{D5CDD505-2E9C-101B-9397-08002B2CF9AE}" pid="236" name="WdScmCMIdata.Akt_Bemerkung">
    <vt:lpwstr/>
  </property>
  <property fmtid="{D5CDD505-2E9C-101B-9397-08002B2CF9AE}" pid="237" name="WdScmCMIdata.Akt_SBE_TNanBeratung">
    <vt:lpwstr/>
  </property>
  <property fmtid="{D5CDD505-2E9C-101B-9397-08002B2CF9AE}" pid="238" name="WdScmCMIdata.Akt_TerminMM">
    <vt:lpwstr>23.03.2021</vt:lpwstr>
  </property>
  <property fmtid="{D5CDD505-2E9C-101B-9397-08002B2CF9AE}" pid="239" name="WdScmCMIdata.Akt_TerminMMMM">
    <vt:lpwstr>23. März 2021</vt:lpwstr>
  </property>
  <property fmtid="{D5CDD505-2E9C-101B-9397-08002B2CF9AE}" pid="240" name="WdScmCMIdata.Akt_Titel">
    <vt:lpwstr>Totalrevision des Bundesgesetzes über Beiträge für die kantonale französischsprachige Schule in Bern: Stellungnahme Kanton Luzern (Vollmachtschreiben an SBFI Bern)</vt:lpwstr>
  </property>
  <property fmtid="{D5CDD505-2E9C-101B-9397-08002B2CF9AE}" pid="241" name="WdScmCMIdata.Akt_Typ">
    <vt:lpwstr>RR  C-Geschäft oR/mS</vt:lpwstr>
  </property>
  <property fmtid="{D5CDD505-2E9C-101B-9397-08002B2CF9AE}" pid="242" name="WdScmCMIdata.Akt_Ueber">
    <vt:lpwstr/>
  </property>
  <property fmtid="{D5CDD505-2E9C-101B-9397-08002B2CF9AE}" pid="243" name="WdScmCMIdata.Akt_Unter">
    <vt:lpwstr/>
  </property>
  <property fmtid="{D5CDD505-2E9C-101B-9397-08002B2CF9AE}" pid="244" name="WdScmCMIdata.Akt_Von">
    <vt:lpwstr>BKDDS: Kanzlei</vt:lpwstr>
  </property>
  <property fmtid="{D5CDD505-2E9C-101B-9397-08002B2CF9AE}" pid="245" name="WdScmCMIdata.Dok_AusgangMM">
    <vt:lpwstr/>
  </property>
  <property fmtid="{D5CDD505-2E9C-101B-9397-08002B2CF9AE}" pid="246" name="WdScmCMIdata.Dok_AusgangMMMM">
    <vt:lpwstr/>
  </property>
  <property fmtid="{D5CDD505-2E9C-101B-9397-08002B2CF9AE}" pid="247" name="WdScmCMIdata.Dok_Autor">
    <vt:lpwstr/>
  </property>
  <property fmtid="{D5CDD505-2E9C-101B-9397-08002B2CF9AE}" pid="248" name="WdScmCMIdata.Dok_Bemerkung">
    <vt:lpwstr/>
  </property>
  <property fmtid="{D5CDD505-2E9C-101B-9397-08002B2CF9AE}" pid="249" name="WdScmCMIdata.Dok_Beschlussnummer">
    <vt:lpwstr>370</vt:lpwstr>
  </property>
  <property fmtid="{D5CDD505-2E9C-101B-9397-08002B2CF9AE}" pid="250" name="WdScmCMIdata.Dok_DatumMM">
    <vt:lpwstr>01.02.2021</vt:lpwstr>
  </property>
  <property fmtid="{D5CDD505-2E9C-101B-9397-08002B2CF9AE}" pid="251" name="WdScmCMIdata.Dok_DatumMMMM">
    <vt:lpwstr>1. Februar 2021</vt:lpwstr>
  </property>
  <property fmtid="{D5CDD505-2E9C-101B-9397-08002B2CF9AE}" pid="252" name="WdScmCMIdata.Dok_EingangMM">
    <vt:lpwstr/>
  </property>
  <property fmtid="{D5CDD505-2E9C-101B-9397-08002B2CF9AE}" pid="253" name="WdScmCMIdata.Dok_EingangMMMM">
    <vt:lpwstr/>
  </property>
  <property fmtid="{D5CDD505-2E9C-101B-9397-08002B2CF9AE}" pid="254" name="WdScmCMIdata.Dok_Kategorie">
    <vt:lpwstr/>
  </property>
  <property fmtid="{D5CDD505-2E9C-101B-9397-08002B2CF9AE}" pid="255" name="WdScmCMIdata.Dok_Lfnr">
    <vt:lpwstr>132676</vt:lpwstr>
  </property>
  <property fmtid="{D5CDD505-2E9C-101B-9397-08002B2CF9AE}" pid="256" name="WdScmCMIdata.Dok_Protokollbemerkung">
    <vt:lpwstr/>
  </property>
  <property fmtid="{D5CDD505-2E9C-101B-9397-08002B2CF9AE}" pid="257" name="WdScmCMIdata.Dok_Protokollvermerk">
    <vt:lpwstr/>
  </property>
  <property fmtid="{D5CDD505-2E9C-101B-9397-08002B2CF9AE}" pid="258" name="WdScmCMIdata.Dok_Standort">
    <vt:lpwstr/>
  </property>
  <property fmtid="{D5CDD505-2E9C-101B-9397-08002B2CF9AE}" pid="259" name="WdScmCMIdata.Dok_Thema">
    <vt:lpwstr/>
  </property>
  <property fmtid="{D5CDD505-2E9C-101B-9397-08002B2CF9AE}" pid="260" name="WdScmCMIdata.Dok_Titel">
    <vt:lpwstr>VM-BKD-Stellungnahme Totalrevison BG über Beiträge für die kantonale französischsprachige Schule in Bern</vt:lpwstr>
  </property>
  <property fmtid="{D5CDD505-2E9C-101B-9397-08002B2CF9AE}" pid="261" name="WdScmCMIdata.Dok_Traktandierungscode">
    <vt:lpwstr>C-Geschäfte Bildungs- und Kulturdepartement</vt:lpwstr>
  </property>
  <property fmtid="{D5CDD505-2E9C-101B-9397-08002B2CF9AE}" pid="262" name="WdScmCMIdata.Dok_Traktandierungstitel">
    <vt:lpwstr>Totalrevision des Bundesgesetzes über Beiträge für die kantonale französischsprachige Schule in Bern: Stellungnahme Kanton Luzern (Vollmachtschreiben an SBFI Bern)</vt:lpwstr>
  </property>
  <property fmtid="{D5CDD505-2E9C-101B-9397-08002B2CF9AE}" pid="263" name="WdScmCMIdata.Dok_Traktandumstatus">
    <vt:lpwstr>Beschlossen</vt:lpwstr>
  </property>
  <property fmtid="{D5CDD505-2E9C-101B-9397-08002B2CF9AE}" pid="264" name="WdScmCMIdata.Dok_Traktandum_Notizen">
    <vt:lpwstr/>
  </property>
  <property fmtid="{D5CDD505-2E9C-101B-9397-08002B2CF9AE}" pid="265" name="WdScmCMIdata.G_BeginnMM">
    <vt:lpwstr>22.01.2021</vt:lpwstr>
  </property>
  <property fmtid="{D5CDD505-2E9C-101B-9397-08002B2CF9AE}" pid="266" name="WdScmCMIdata.G_BeginnMMMM">
    <vt:lpwstr>22. Januar 2021</vt:lpwstr>
  </property>
  <property fmtid="{D5CDD505-2E9C-101B-9397-08002B2CF9AE}" pid="267" name="WdScmCMIdata.G_Bemerkung">
    <vt:lpwstr/>
  </property>
  <property fmtid="{D5CDD505-2E9C-101B-9397-08002B2CF9AE}" pid="268" name="WdScmCMIdata.G_Botschaftsnummer">
    <vt:lpwstr/>
  </property>
  <property fmtid="{D5CDD505-2E9C-101B-9397-08002B2CF9AE}" pid="269" name="WdScmCMIdata.G_Departement">
    <vt:lpwstr/>
  </property>
  <property fmtid="{D5CDD505-2E9C-101B-9397-08002B2CF9AE}" pid="270" name="WdScmCMIdata.G_Eigner">
    <vt:lpwstr>Sekretariat Regierungsrat</vt:lpwstr>
  </property>
  <property fmtid="{D5CDD505-2E9C-101B-9397-08002B2CF9AE}" pid="271" name="WdScmCMIdata.G_Eroeffnungsdatum">
    <vt:lpwstr/>
  </property>
  <property fmtid="{D5CDD505-2E9C-101B-9397-08002B2CF9AE}" pid="272" name="WdScmCMIdata.G_Grundbuchkreis">
    <vt:lpwstr/>
  </property>
  <property fmtid="{D5CDD505-2E9C-101B-9397-08002B2CF9AE}" pid="273" name="WdScmCMIdata.G_HFD_AnmeldedatumMM">
    <vt:lpwstr/>
  </property>
  <property fmtid="{D5CDD505-2E9C-101B-9397-08002B2CF9AE}" pid="274" name="WdScmCMIdata.G_HFD_AnmeldedatumMMMM">
    <vt:lpwstr/>
  </property>
  <property fmtid="{D5CDD505-2E9C-101B-9397-08002B2CF9AE}" pid="275" name="WdScmCMIdata.G_HFD_AustrittsdatumMM">
    <vt:lpwstr/>
  </property>
  <property fmtid="{D5CDD505-2E9C-101B-9397-08002B2CF9AE}" pid="276" name="WdScmCMIdata.G_HFD_AustrittsdatumMMMM">
    <vt:lpwstr/>
  </property>
  <property fmtid="{D5CDD505-2E9C-101B-9397-08002B2CF9AE}" pid="277" name="WdScmCMIdata.G_HFD_Austrittsgrund">
    <vt:lpwstr/>
  </property>
  <property fmtid="{D5CDD505-2E9C-101B-9397-08002B2CF9AE}" pid="278" name="WdScmCMIdata.G_HFD_Diagnose">
    <vt:lpwstr/>
  </property>
  <property fmtid="{D5CDD505-2E9C-101B-9397-08002B2CF9AE}" pid="279" name="WdScmCMIdata.G_HFD_DurchfuerhrungsbestaetigungMM">
    <vt:lpwstr/>
  </property>
  <property fmtid="{D5CDD505-2E9C-101B-9397-08002B2CF9AE}" pid="280" name="WdScmCMIdata.G_HFD_DurchfuerhrungsbestaetigungMMMM">
    <vt:lpwstr/>
  </property>
  <property fmtid="{D5CDD505-2E9C-101B-9397-08002B2CF9AE}" pid="281" name="WdScmCMIdata.G_HFD_EintrittsdatumMM">
    <vt:lpwstr/>
  </property>
  <property fmtid="{D5CDD505-2E9C-101B-9397-08002B2CF9AE}" pid="282" name="WdScmCMIdata.G_HFD_EintrittsdatumMMMM">
    <vt:lpwstr/>
  </property>
  <property fmtid="{D5CDD505-2E9C-101B-9397-08002B2CF9AE}" pid="283" name="WdScmCMIdata.G_HFD_Erstsprache_Kind">
    <vt:lpwstr/>
  </property>
  <property fmtid="{D5CDD505-2E9C-101B-9397-08002B2CF9AE}" pid="284" name="WdScmCMIdata.G_HFD_Familiensprache">
    <vt:lpwstr/>
  </property>
  <property fmtid="{D5CDD505-2E9C-101B-9397-08002B2CF9AE}" pid="285" name="WdScmCMIdata.G_HFD_Hilfsmittel">
    <vt:lpwstr/>
  </property>
  <property fmtid="{D5CDD505-2E9C-101B-9397-08002B2CF9AE}" pid="286" name="WdScmCMIdata.G_HFD_paedagogischeMassnahmen">
    <vt:lpwstr/>
  </property>
  <property fmtid="{D5CDD505-2E9C-101B-9397-08002B2CF9AE}" pid="287" name="WdScmCMIdata.G_Laufnummer">
    <vt:lpwstr>2001RR.2021-0445</vt:lpwstr>
  </property>
  <property fmtid="{D5CDD505-2E9C-101B-9397-08002B2CF9AE}" pid="288" name="WdScmCMIdata.G_Ortsbezeichnung">
    <vt:lpwstr/>
  </property>
  <property fmtid="{D5CDD505-2E9C-101B-9397-08002B2CF9AE}" pid="289" name="WdScmCMIdata.G_RaeumlicheZuteilung">
    <vt:lpwstr/>
  </property>
  <property fmtid="{D5CDD505-2E9C-101B-9397-08002B2CF9AE}" pid="290" name="WdScmCMIdata.G_Registraturplan">
    <vt:lpwstr>2.6.1 Sitzungsunterlagen</vt:lpwstr>
  </property>
  <property fmtid="{D5CDD505-2E9C-101B-9397-08002B2CF9AE}" pid="291" name="WdScmCMIdata.G_SachbearbeiterKuerzel">
    <vt:lpwstr/>
  </property>
  <property fmtid="{D5CDD505-2E9C-101B-9397-08002B2CF9AE}" pid="292" name="WdScmCMIdata.G_SachbearbeiterVornameName">
    <vt:lpwstr/>
  </property>
  <property fmtid="{D5CDD505-2E9C-101B-9397-08002B2CF9AE}" pid="293" name="WdScmCMIdata.G_SBE_Anmeldungsgrund">
    <vt:lpwstr/>
  </property>
  <property fmtid="{D5CDD505-2E9C-101B-9397-08002B2CF9AE}" pid="294" name="WdScmCMIdata.G_SBE_Klientenart">
    <vt:lpwstr/>
  </property>
  <property fmtid="{D5CDD505-2E9C-101B-9397-08002B2CF9AE}" pid="295" name="WdScmCMIdata.G_SBE_Schulgemeinde">
    <vt:lpwstr/>
  </property>
  <property fmtid="{D5CDD505-2E9C-101B-9397-08002B2CF9AE}" pid="296" name="WdScmCMIdata.G_SBE_Schulhaus">
    <vt:lpwstr/>
  </property>
  <property fmtid="{D5CDD505-2E9C-101B-9397-08002B2CF9AE}" pid="297" name="WdScmCMIdata.G_SBE_Schulstufe">
    <vt:lpwstr/>
  </property>
  <property fmtid="{D5CDD505-2E9C-101B-9397-08002B2CF9AE}" pid="298" name="WdScmCMIdata.G_SBE_Team-Gruppengroesse">
    <vt:lpwstr/>
  </property>
  <property fmtid="{D5CDD505-2E9C-101B-9397-08002B2CF9AE}" pid="299" name="WdScmCMIdata.G_Signatur">
    <vt:lpwstr>2201.1229</vt:lpwstr>
  </property>
  <property fmtid="{D5CDD505-2E9C-101B-9397-08002B2CF9AE}" pid="300" name="WdScmCMIdata.G_Titel">
    <vt:lpwstr>DS-RD: Vernehmlassung: Totalrevision des Bundesgesetzes über Beiträge für die kantonale französischsprachige Schule in Bern</vt:lpwstr>
  </property>
  <property fmtid="{D5CDD505-2E9C-101B-9397-08002B2CF9AE}" pid="301" name="WdScmCMIdata.G_TitelPublikation(DHK)">
    <vt:lpwstr/>
  </property>
  <property fmtid="{D5CDD505-2E9C-101B-9397-08002B2CF9AE}" pid="302" name="WdScmCMIdata.G_Vorstossnummer">
    <vt:lpwstr/>
  </property>
  <property fmtid="{D5CDD505-2E9C-101B-9397-08002B2CF9AE}" pid="303" name="WdScmCMIdata.Sitz_Beginn">
    <vt:lpwstr/>
  </property>
  <property fmtid="{D5CDD505-2E9C-101B-9397-08002B2CF9AE}" pid="304" name="WdScmCMIdata.Sitz_Bemerkung">
    <vt:lpwstr>25. März 2021 (Versanddatum)</vt:lpwstr>
  </property>
  <property fmtid="{D5CDD505-2E9C-101B-9397-08002B2CF9AE}" pid="305" name="WdScmCMIdata.Sitz_DatumMM">
    <vt:lpwstr>23.03.2021</vt:lpwstr>
  </property>
  <property fmtid="{D5CDD505-2E9C-101B-9397-08002B2CF9AE}" pid="306" name="WdScmCMIdata.Sitz_DatumMMMM">
    <vt:lpwstr>23. März 2021</vt:lpwstr>
  </property>
  <property fmtid="{D5CDD505-2E9C-101B-9397-08002B2CF9AE}" pid="307" name="WdScmCMIdata.Sitz_Ende">
    <vt:lpwstr/>
  </property>
  <property fmtid="{D5CDD505-2E9C-101B-9397-08002B2CF9AE}" pid="308" name="WdScmCMIdata.Sitz_Gremium">
    <vt:lpwstr>Regierungsrat</vt:lpwstr>
  </property>
  <property fmtid="{D5CDD505-2E9C-101B-9397-08002B2CF9AE}" pid="309" name="WdScmCMIdata.Sitz_Ort">
    <vt:lpwstr/>
  </property>
  <property fmtid="{D5CDD505-2E9C-101B-9397-08002B2CF9AE}" pid="310" name="WdScmCMIdata.Sitz_Titel">
    <vt:lpwstr>Regierungsratssitzung (Skype-Besprechung)</vt:lpwstr>
  </property>
</Properties>
</file>